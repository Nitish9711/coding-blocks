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C534" w14:textId="77777777" w:rsidR="00DE229B" w:rsidRDefault="00C813BE">
      <w:pPr>
        <w:pStyle w:val="Heading1"/>
        <w:spacing w:after="0"/>
        <w:ind w:left="120"/>
      </w:pPr>
      <w:proofErr w:type="spellStart"/>
      <w:r>
        <w:rPr>
          <w:rFonts w:ascii="Cambria" w:hAnsi="Cambria"/>
          <w:color w:val="000000"/>
        </w:rPr>
        <w:t>Leetcode</w:t>
      </w:r>
      <w:proofErr w:type="spellEnd"/>
      <w:r>
        <w:rPr>
          <w:rFonts w:ascii="Cambria" w:hAnsi="Cambria"/>
          <w:color w:val="000000"/>
        </w:rPr>
        <w:t xml:space="preserve"> Problems Frequency Wise (1)</w:t>
      </w:r>
    </w:p>
    <w:p w14:paraId="03334FA9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DP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92"/>
        <w:gridCol w:w="5284"/>
        <w:gridCol w:w="1365"/>
        <w:gridCol w:w="1584"/>
      </w:tblGrid>
      <w:tr w:rsidR="00DE229B" w14:paraId="0B5DD763" w14:textId="77777777">
        <w:trPr>
          <w:trHeight w:val="450"/>
          <w:tblCellSpacing w:w="0" w:type="dxa"/>
        </w:trPr>
        <w:tc>
          <w:tcPr>
            <w:tcW w:w="1614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83B7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895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2275D2" w14:textId="77777777" w:rsidR="00DE229B" w:rsidRDefault="00C813BE">
            <w:pPr>
              <w:spacing w:after="0"/>
              <w:ind w:left="240"/>
            </w:pPr>
            <w:hyperlink r:id="rId4">
              <w:r>
                <w:rPr>
                  <w:rFonts w:ascii="Cambria" w:hAnsi="Cambria"/>
                  <w:color w:val="0000FF"/>
                  <w:u w:val="single"/>
                </w:rPr>
                <w:t>Longest Palindromic Substring</w:t>
              </w:r>
            </w:hyperlink>
          </w:p>
        </w:tc>
        <w:tc>
          <w:tcPr>
            <w:tcW w:w="163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0EFA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28.6%</w:t>
            </w:r>
          </w:p>
        </w:tc>
        <w:tc>
          <w:tcPr>
            <w:tcW w:w="183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AB86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F35FD7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1C9D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E0601B" w14:textId="77777777" w:rsidR="00DE229B" w:rsidRDefault="00C813BE">
            <w:pPr>
              <w:spacing w:after="0"/>
              <w:ind w:left="240"/>
            </w:pPr>
            <w:hyperlink r:id="rId5">
              <w:r>
                <w:rPr>
                  <w:rFonts w:ascii="Cambria" w:hAnsi="Cambria"/>
                  <w:color w:val="0000FF"/>
                  <w:u w:val="single"/>
                </w:rPr>
                <w:t>Maximum Subarray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D3B0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1C27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910D7E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4A2D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CDD9B0" w14:textId="77777777" w:rsidR="00DE229B" w:rsidRDefault="00C813BE">
            <w:pPr>
              <w:spacing w:after="0"/>
              <w:ind w:left="240"/>
            </w:pPr>
            <w:hyperlink r:id="rId6">
              <w:r>
                <w:rPr>
                  <w:rFonts w:ascii="Cambria" w:hAnsi="Cambria"/>
                  <w:color w:val="0000FF"/>
                  <w:u w:val="single"/>
                </w:rPr>
                <w:t>Best Time to Buy and Sell Stock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2518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2A69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9FF9CB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37B7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94CE21" w14:textId="77777777" w:rsidR="00DE229B" w:rsidRDefault="00C813BE">
            <w:pPr>
              <w:spacing w:after="0"/>
              <w:ind w:left="240"/>
            </w:pPr>
            <w:hyperlink r:id="rId7">
              <w:r>
                <w:rPr>
                  <w:rFonts w:ascii="Cambria" w:hAnsi="Cambria"/>
                  <w:color w:val="0000FF"/>
                  <w:u w:val="single"/>
                </w:rPr>
                <w:t>Regular Expression Matching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B4C1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5FBD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11CD30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2CC0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DA01F3" w14:textId="77777777" w:rsidR="00DE229B" w:rsidRDefault="00C813BE">
            <w:pPr>
              <w:spacing w:after="0"/>
              <w:ind w:left="240"/>
            </w:pPr>
            <w:hyperlink r:id="rId8">
              <w:r>
                <w:rPr>
                  <w:rFonts w:ascii="Cambria" w:hAnsi="Cambria"/>
                  <w:color w:val="0000FF"/>
                  <w:u w:val="single"/>
                </w:rPr>
                <w:t>Maximal Rectangle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896E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35.6%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6844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9BD0D9E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D7F8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6DBADB" w14:textId="77777777" w:rsidR="00DE229B" w:rsidRDefault="00C813BE">
            <w:pPr>
              <w:spacing w:after="0"/>
              <w:ind w:left="240"/>
            </w:pPr>
            <w:hyperlink r:id="rId9">
              <w:r>
                <w:rPr>
                  <w:rFonts w:ascii="Cambria" w:hAnsi="Cambria"/>
                  <w:color w:val="0000FF"/>
                  <w:u w:val="single"/>
                </w:rPr>
                <w:t>Climbing Stairs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A641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34FC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659483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C04A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F14460" w14:textId="77777777" w:rsidR="00DE229B" w:rsidRDefault="00C813BE">
            <w:pPr>
              <w:spacing w:after="0"/>
              <w:ind w:left="240"/>
            </w:pPr>
            <w:hyperlink r:id="rId10">
              <w:r>
                <w:rPr>
                  <w:rFonts w:ascii="Cambria" w:hAnsi="Cambria"/>
                  <w:color w:val="0000FF"/>
                  <w:u w:val="single"/>
                </w:rPr>
                <w:t>House Robber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D8DD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A650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DBFD57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33D2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0E0A6D" w14:textId="77777777" w:rsidR="00DE229B" w:rsidRDefault="00C813BE">
            <w:pPr>
              <w:spacing w:after="0"/>
              <w:ind w:left="240"/>
            </w:pPr>
            <w:hyperlink r:id="rId11">
              <w:r>
                <w:rPr>
                  <w:rFonts w:ascii="Cambria" w:hAnsi="Cambria"/>
                  <w:color w:val="0000FF"/>
                  <w:u w:val="single"/>
                </w:rPr>
                <w:t>Unique Binary Search Trees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B2B9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49.2%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7071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9754D2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6CC7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59137" w14:textId="77777777" w:rsidR="00DE229B" w:rsidRDefault="00C813BE">
            <w:pPr>
              <w:spacing w:after="0"/>
              <w:ind w:left="240"/>
            </w:pPr>
            <w:hyperlink r:id="rId12">
              <w:r>
                <w:rPr>
                  <w:rFonts w:ascii="Cambria" w:hAnsi="Cambria"/>
                  <w:color w:val="0000FF"/>
                  <w:u w:val="single"/>
                </w:rPr>
                <w:t>Burst Balloons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10C2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0261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268DEC0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1D6D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012772" w14:textId="77777777" w:rsidR="00DE229B" w:rsidRDefault="00C813BE">
            <w:pPr>
              <w:spacing w:after="0"/>
              <w:ind w:left="240"/>
            </w:pPr>
            <w:hyperlink r:id="rId13">
              <w:r>
                <w:rPr>
                  <w:rFonts w:ascii="Cambria" w:hAnsi="Cambria"/>
                  <w:color w:val="0000FF"/>
                  <w:u w:val="single"/>
                </w:rPr>
                <w:t>Edit Distance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531D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903C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67F8D4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366E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139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3CF3DE" w14:textId="77777777" w:rsidR="00DE229B" w:rsidRDefault="00C813BE">
            <w:pPr>
              <w:spacing w:after="0"/>
              <w:ind w:left="240"/>
            </w:pPr>
            <w:hyperlink r:id="rId14">
              <w:r>
                <w:rPr>
                  <w:rFonts w:ascii="Cambria" w:hAnsi="Cambria"/>
                  <w:color w:val="0000FF"/>
                  <w:u w:val="single"/>
                </w:rPr>
                <w:t>Word Break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6445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D654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A17595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5B59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7C97AA" w14:textId="77777777" w:rsidR="00DE229B" w:rsidRDefault="00C813BE">
            <w:pPr>
              <w:spacing w:after="0"/>
              <w:ind w:left="240"/>
            </w:pPr>
            <w:hyperlink r:id="rId15">
              <w:r>
                <w:rPr>
                  <w:rFonts w:ascii="Cambria" w:hAnsi="Cambria"/>
                  <w:color w:val="0000FF"/>
                  <w:u w:val="single"/>
                </w:rPr>
                <w:t>Counting Bits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D328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BE00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6CD698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CB1B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E5F143" w14:textId="77777777" w:rsidR="00DE229B" w:rsidRDefault="00C813BE">
            <w:pPr>
              <w:spacing w:after="0"/>
              <w:ind w:left="240"/>
            </w:pPr>
            <w:hyperlink r:id="rId16">
              <w:r>
                <w:rPr>
                  <w:rFonts w:ascii="Cambria" w:hAnsi="Cambria"/>
                  <w:color w:val="0000FF"/>
                  <w:u w:val="single"/>
                </w:rPr>
                <w:t>Maximum Product Subarray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658A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30.6%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8AD7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6FFB62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7186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1130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4EEF99" w14:textId="77777777" w:rsidR="00DE229B" w:rsidRDefault="00C813BE">
            <w:pPr>
              <w:spacing w:after="0"/>
              <w:ind w:left="240"/>
            </w:pPr>
            <w:hyperlink r:id="rId17">
              <w:r>
                <w:rPr>
                  <w:rFonts w:ascii="Cambria" w:hAnsi="Cambria"/>
                  <w:color w:val="0000FF"/>
                  <w:u w:val="single"/>
                </w:rPr>
                <w:t xml:space="preserve">Minimum Cost Tree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Leaf Values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4AA6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DEDE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C23177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FCC0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279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674FC8" w14:textId="77777777" w:rsidR="00DE229B" w:rsidRDefault="00C813BE">
            <w:pPr>
              <w:spacing w:after="0"/>
              <w:ind w:left="240"/>
            </w:pPr>
            <w:hyperlink r:id="rId18">
              <w:r>
                <w:rPr>
                  <w:rFonts w:ascii="Cambria" w:hAnsi="Cambria"/>
                  <w:color w:val="0000FF"/>
                  <w:u w:val="single"/>
                </w:rPr>
                <w:t>Perfect Squares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6C75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F445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C31F80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48A4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E13B91" w14:textId="77777777" w:rsidR="00DE229B" w:rsidRDefault="00C813BE">
            <w:pPr>
              <w:spacing w:after="0"/>
              <w:ind w:left="240"/>
            </w:pPr>
            <w:hyperlink r:id="rId19">
              <w:r>
                <w:rPr>
                  <w:rFonts w:ascii="Cambria" w:hAnsi="Cambria"/>
                  <w:color w:val="0000FF"/>
                  <w:u w:val="single"/>
                </w:rPr>
                <w:t>Minimum Path Sum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6D3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D0A4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38A83D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55A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69A876" w14:textId="77777777" w:rsidR="00DE229B" w:rsidRDefault="00C813BE">
            <w:pPr>
              <w:spacing w:after="0"/>
              <w:ind w:left="240"/>
            </w:pPr>
            <w:hyperlink r:id="rId20">
              <w:r>
                <w:rPr>
                  <w:rFonts w:ascii="Cambria" w:hAnsi="Cambria"/>
                  <w:color w:val="0000FF"/>
                  <w:u w:val="single"/>
                </w:rPr>
                <w:t>Triangle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7093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D97C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4032C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F05E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733DA3" w14:textId="77777777" w:rsidR="00DE229B" w:rsidRDefault="00C813BE">
            <w:pPr>
              <w:spacing w:after="0"/>
              <w:ind w:left="240"/>
            </w:pPr>
            <w:hyperlink r:id="rId21">
              <w:r>
                <w:rPr>
                  <w:rFonts w:ascii="Cambria" w:hAnsi="Cambria"/>
                  <w:color w:val="0000FF"/>
                  <w:u w:val="single"/>
                </w:rPr>
                <w:t>Longest Valid Parentheses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1086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0E93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818090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EA29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309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3ABED3" w14:textId="77777777" w:rsidR="00DE229B" w:rsidRDefault="00C813BE">
            <w:pPr>
              <w:spacing w:after="0"/>
              <w:ind w:left="240"/>
            </w:pPr>
            <w:hyperlink r:id="rId22">
              <w:r>
                <w:rPr>
                  <w:rFonts w:ascii="Cambria" w:hAnsi="Cambria"/>
                  <w:color w:val="0000FF"/>
                  <w:u w:val="single"/>
                </w:rPr>
                <w:t>Best Time to Buy and Sell Stock with Cooldown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B77A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F27F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016036E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201A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9EE3DA" w14:textId="77777777" w:rsidR="00DE229B" w:rsidRDefault="00C813BE">
            <w:pPr>
              <w:spacing w:after="0"/>
              <w:ind w:left="240"/>
            </w:pPr>
            <w:hyperlink r:id="rId23">
              <w:r>
                <w:rPr>
                  <w:rFonts w:ascii="Cambria" w:hAnsi="Cambria"/>
                  <w:color w:val="0000FF"/>
                  <w:u w:val="single"/>
                </w:rPr>
                <w:t>Unique Paths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980C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16BB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74CAA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8E8B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859CD8" w14:textId="77777777" w:rsidR="00DE229B" w:rsidRDefault="00C813BE">
            <w:pPr>
              <w:spacing w:after="0"/>
              <w:ind w:left="240"/>
            </w:pPr>
            <w:hyperlink r:id="rId24">
              <w:r>
                <w:rPr>
                  <w:rFonts w:ascii="Cambria" w:hAnsi="Cambria"/>
                  <w:color w:val="0000FF"/>
                  <w:u w:val="single"/>
                </w:rPr>
                <w:t>Unique Binary Search Trees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DEE2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A19F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0A565C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8E94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D373F8" w14:textId="77777777" w:rsidR="00DE229B" w:rsidRDefault="00C813BE">
            <w:pPr>
              <w:spacing w:after="0"/>
              <w:ind w:left="240"/>
            </w:pPr>
            <w:hyperlink r:id="rId25">
              <w:r>
                <w:rPr>
                  <w:rFonts w:ascii="Cambria" w:hAnsi="Cambria"/>
                  <w:color w:val="0000FF"/>
                  <w:u w:val="single"/>
                </w:rPr>
                <w:t>Best Time to Buy and Sell Stock III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14CD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1BC0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807368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3F91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B39F3C" w14:textId="77777777" w:rsidR="00DE229B" w:rsidRDefault="00C813BE">
            <w:pPr>
              <w:spacing w:after="0"/>
              <w:ind w:left="240"/>
            </w:pPr>
            <w:hyperlink r:id="rId26">
              <w:r>
                <w:rPr>
                  <w:rFonts w:ascii="Cambria" w:hAnsi="Cambria"/>
                  <w:color w:val="0000FF"/>
                  <w:u w:val="single"/>
                </w:rPr>
                <w:t>Range Sum Query - Immutable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F0A5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FB9E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477BB02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C475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CFEA6F" w14:textId="77777777" w:rsidR="00DE229B" w:rsidRDefault="00C813BE">
            <w:pPr>
              <w:spacing w:after="0"/>
              <w:ind w:left="240"/>
            </w:pPr>
            <w:hyperlink r:id="rId27">
              <w:r>
                <w:rPr>
                  <w:rFonts w:ascii="Cambria" w:hAnsi="Cambria"/>
                  <w:color w:val="0000FF"/>
                  <w:u w:val="single"/>
                </w:rPr>
                <w:t>Palindromic Substrings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6168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FEA7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B74A0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4E38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DF70E6" w14:textId="77777777" w:rsidR="00DE229B" w:rsidRDefault="00C813BE">
            <w:pPr>
              <w:spacing w:after="0"/>
              <w:ind w:left="240"/>
            </w:pPr>
            <w:hyperlink r:id="rId28">
              <w:r>
                <w:rPr>
                  <w:rFonts w:ascii="Cambria" w:hAnsi="Cambria"/>
                  <w:color w:val="0000FF"/>
                  <w:u w:val="single"/>
                </w:rPr>
                <w:t>Word Break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FAFD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D8F8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29CEBA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A06F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E9E87D" w14:textId="77777777" w:rsidR="00DE229B" w:rsidRDefault="00C813BE">
            <w:pPr>
              <w:spacing w:after="0"/>
              <w:ind w:left="240"/>
            </w:pPr>
            <w:hyperlink r:id="rId29">
              <w:r>
                <w:rPr>
                  <w:rFonts w:ascii="Cambria" w:hAnsi="Cambria"/>
                  <w:color w:val="0000FF"/>
                  <w:u w:val="single"/>
                </w:rPr>
                <w:t>Maximal Square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88E1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464A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5A3E5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0A09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2752CB" w14:textId="77777777" w:rsidR="00DE229B" w:rsidRDefault="00C813BE">
            <w:pPr>
              <w:spacing w:after="0"/>
              <w:ind w:left="240"/>
            </w:pPr>
            <w:hyperlink r:id="rId30">
              <w:r>
                <w:rPr>
                  <w:rFonts w:ascii="Cambria" w:hAnsi="Cambria"/>
                  <w:color w:val="0000FF"/>
                  <w:u w:val="single"/>
                </w:rPr>
                <w:t>Count Numbers with Unique Digits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A014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4356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DFB008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15B7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1EBFE3" w14:textId="77777777" w:rsidR="00DE229B" w:rsidRDefault="00C813BE">
            <w:pPr>
              <w:spacing w:after="0"/>
              <w:ind w:left="240"/>
            </w:pPr>
            <w:hyperlink r:id="rId31">
              <w:r>
                <w:rPr>
                  <w:rFonts w:ascii="Cambria" w:hAnsi="Cambria"/>
                  <w:color w:val="0000FF"/>
                  <w:u w:val="single"/>
                </w:rPr>
                <w:t>Decode Ways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B40D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7AB8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1443D1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5146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0264A3" w14:textId="77777777" w:rsidR="00DE229B" w:rsidRDefault="00C813BE">
            <w:pPr>
              <w:spacing w:after="0"/>
              <w:ind w:left="240"/>
            </w:pPr>
            <w:hyperlink r:id="rId32">
              <w:r>
                <w:rPr>
                  <w:rFonts w:ascii="Cambria" w:hAnsi="Cambria"/>
                  <w:color w:val="0000FF"/>
                  <w:u w:val="single"/>
                </w:rPr>
                <w:t>Distinct Subsequences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DBC6A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36.6%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612E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711ECB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E8F2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B67817" w14:textId="77777777" w:rsidR="00DE229B" w:rsidRDefault="00C813BE">
            <w:pPr>
              <w:spacing w:after="0"/>
              <w:ind w:left="240"/>
            </w:pPr>
            <w:hyperlink r:id="rId33">
              <w:r>
                <w:rPr>
                  <w:rFonts w:ascii="Cambria" w:hAnsi="Cambria"/>
                  <w:color w:val="0000FF"/>
                  <w:u w:val="single"/>
                </w:rPr>
                <w:t>Arithmetic Slices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29BC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1F69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F944B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3D3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D4CBBD" w14:textId="77777777" w:rsidR="00DE229B" w:rsidRDefault="00C813BE">
            <w:pPr>
              <w:spacing w:after="0"/>
              <w:ind w:left="240"/>
            </w:pPr>
            <w:hyperlink r:id="rId34">
              <w:r>
                <w:rPr>
                  <w:rFonts w:ascii="Cambria" w:hAnsi="Cambria"/>
                  <w:color w:val="0000FF"/>
                  <w:u w:val="single"/>
                </w:rPr>
                <w:t>Coin Change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98D9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DA9E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66347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CE54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825245" w14:textId="77777777" w:rsidR="00DE229B" w:rsidRDefault="00C813BE">
            <w:pPr>
              <w:spacing w:after="0"/>
              <w:ind w:left="240"/>
            </w:pPr>
            <w:hyperlink r:id="rId35">
              <w:r>
                <w:rPr>
                  <w:rFonts w:ascii="Cambria" w:hAnsi="Cambria"/>
                  <w:color w:val="0000FF"/>
                  <w:u w:val="single"/>
                </w:rPr>
                <w:t>Divisor Game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9AFE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1122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2BC027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F68A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31D39B" w14:textId="77777777" w:rsidR="00DE229B" w:rsidRDefault="00C813BE">
            <w:pPr>
              <w:spacing w:after="0"/>
              <w:ind w:left="240"/>
            </w:pPr>
            <w:hyperlink r:id="rId36">
              <w:r>
                <w:rPr>
                  <w:rFonts w:ascii="Cambria" w:hAnsi="Cambria"/>
                  <w:color w:val="0000FF"/>
                  <w:u w:val="single"/>
                </w:rPr>
                <w:t>Interle</w:t>
              </w:r>
              <w:r>
                <w:rPr>
                  <w:rFonts w:ascii="Cambria" w:hAnsi="Cambria"/>
                  <w:color w:val="0000FF"/>
                  <w:u w:val="single"/>
                </w:rPr>
                <w:t>aving String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8FA3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795B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1A0D42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B7F2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ECDB87" w14:textId="77777777" w:rsidR="00DE229B" w:rsidRDefault="00C813BE">
            <w:pPr>
              <w:spacing w:after="0"/>
              <w:ind w:left="240"/>
            </w:pPr>
            <w:hyperlink r:id="rId37">
              <w:r>
                <w:rPr>
                  <w:rFonts w:ascii="Cambria" w:hAnsi="Cambria"/>
                  <w:color w:val="0000FF"/>
                  <w:u w:val="single"/>
                </w:rPr>
                <w:t>Best Time to Buy and Sell Stock IV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AEC2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F51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C646ACE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F696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EA6D45" w14:textId="77777777" w:rsidR="00DE229B" w:rsidRDefault="00C813BE">
            <w:pPr>
              <w:spacing w:after="0"/>
              <w:ind w:left="240"/>
            </w:pPr>
            <w:hyperlink r:id="rId38">
              <w:r>
                <w:rPr>
                  <w:rFonts w:ascii="Cambria" w:hAnsi="Cambria"/>
                  <w:color w:val="0000FF"/>
                  <w:u w:val="single"/>
                </w:rPr>
                <w:t>Ugly Number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6ECA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48EA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7738E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621A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9AE842" w14:textId="77777777" w:rsidR="00DE229B" w:rsidRDefault="00C813BE">
            <w:pPr>
              <w:spacing w:after="0"/>
              <w:ind w:left="240"/>
            </w:pPr>
            <w:hyperlink r:id="rId39">
              <w:r>
                <w:rPr>
                  <w:rFonts w:ascii="Cambria" w:hAnsi="Cambria"/>
                  <w:color w:val="0000FF"/>
                  <w:u w:val="single"/>
                </w:rPr>
                <w:t>Integer Break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CD10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0B81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7EFB88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CEC5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7B48DD" w14:textId="77777777" w:rsidR="00DE229B" w:rsidRDefault="00C813BE">
            <w:pPr>
              <w:spacing w:after="0"/>
              <w:ind w:left="240"/>
            </w:pPr>
            <w:hyperlink r:id="rId40">
              <w:r>
                <w:rPr>
                  <w:rFonts w:ascii="Cambria" w:hAnsi="Cambria"/>
                  <w:color w:val="0000FF"/>
                  <w:u w:val="single"/>
                </w:rPr>
                <w:t>Split Array Largest Sum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A73B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95EE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AAA894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86F5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87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821D08" w14:textId="77777777" w:rsidR="00DE229B" w:rsidRDefault="00C813BE">
            <w:pPr>
              <w:spacing w:after="0"/>
              <w:ind w:left="240"/>
            </w:pPr>
            <w:hyperlink r:id="rId41">
              <w:r>
                <w:rPr>
                  <w:rFonts w:ascii="Cambria" w:hAnsi="Cambria"/>
                  <w:color w:val="0000FF"/>
                  <w:u w:val="single"/>
                </w:rPr>
                <w:t>Scramble String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A08B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2223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11AF28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6111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D8981C" w14:textId="77777777" w:rsidR="00DE229B" w:rsidRDefault="00C813BE">
            <w:pPr>
              <w:spacing w:after="0"/>
              <w:ind w:left="240"/>
            </w:pPr>
            <w:hyperlink r:id="rId42">
              <w:r>
                <w:rPr>
                  <w:rFonts w:ascii="Cambria" w:hAnsi="Cambria"/>
                  <w:color w:val="0000FF"/>
                  <w:u w:val="single"/>
                </w:rPr>
                <w:t>Guess Number Higher or Lower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5049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1CEF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437D6EE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D635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E2707E" w14:textId="77777777" w:rsidR="00DE229B" w:rsidRDefault="00C813BE">
            <w:pPr>
              <w:spacing w:after="0"/>
              <w:ind w:left="240"/>
            </w:pPr>
            <w:hyperlink r:id="rId43">
              <w:r>
                <w:rPr>
                  <w:rFonts w:ascii="Cambria" w:hAnsi="Cambria"/>
                  <w:color w:val="0000FF"/>
                  <w:u w:val="single"/>
                </w:rPr>
                <w:t>Longest Increasing Subsequence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0291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92D6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C7725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3D34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</w:t>
            </w:r>
            <w:r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032E37" w14:textId="77777777" w:rsidR="00DE229B" w:rsidRDefault="00C813BE">
            <w:pPr>
              <w:spacing w:after="0"/>
              <w:ind w:left="240"/>
            </w:pPr>
            <w:hyperlink r:id="rId44">
              <w:r>
                <w:rPr>
                  <w:rFonts w:ascii="Cambria" w:hAnsi="Cambria"/>
                  <w:color w:val="0000FF"/>
                  <w:u w:val="single"/>
                </w:rPr>
                <w:t>Min Cost Climbing Stairs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10DD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FF28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8D8668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79A3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93C49F" w14:textId="77777777" w:rsidR="00DE229B" w:rsidRDefault="00C813BE">
            <w:pPr>
              <w:spacing w:after="0"/>
              <w:ind w:left="240"/>
            </w:pPr>
            <w:hyperlink r:id="rId45">
              <w:r>
                <w:rPr>
                  <w:rFonts w:ascii="Cambria" w:hAnsi="Cambria"/>
                  <w:color w:val="0000FF"/>
                  <w:u w:val="single"/>
                </w:rPr>
                <w:t>Cherry Pickup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EAF7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2D9C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DE6593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E25F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1140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73A146" w14:textId="77777777" w:rsidR="00DE229B" w:rsidRDefault="00C813BE">
            <w:pPr>
              <w:spacing w:after="0"/>
              <w:ind w:left="240"/>
            </w:pPr>
            <w:hyperlink r:id="rId46">
              <w:r>
                <w:rPr>
                  <w:rFonts w:ascii="Cambria" w:hAnsi="Cambria"/>
                  <w:color w:val="0000FF"/>
                  <w:u w:val="single"/>
                </w:rPr>
                <w:t>Stone Game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FF01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FB9D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893FD8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F9CE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74DD65" w14:textId="77777777" w:rsidR="00DE229B" w:rsidRDefault="00C813BE">
            <w:pPr>
              <w:spacing w:after="0"/>
              <w:ind w:left="240"/>
            </w:pPr>
            <w:hyperlink r:id="rId47">
              <w:r>
                <w:rPr>
                  <w:rFonts w:ascii="Cambria" w:hAnsi="Cambria"/>
                  <w:color w:val="0000FF"/>
                  <w:u w:val="single"/>
                </w:rPr>
                <w:t>Longest Palindromic Subsequence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5E49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255E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53A8E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7190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CC5525" w14:textId="77777777" w:rsidR="00DE229B" w:rsidRDefault="00C813BE">
            <w:pPr>
              <w:spacing w:after="0"/>
              <w:ind w:left="240"/>
            </w:pPr>
            <w:hyperlink r:id="rId48">
              <w:r>
                <w:rPr>
                  <w:rFonts w:ascii="Cambria" w:hAnsi="Cambria"/>
                  <w:color w:val="0000FF"/>
                  <w:u w:val="single"/>
                </w:rPr>
                <w:t>Max Sum of Rectangle No Larger Than K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EB5C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4403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29CDC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831A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A075BC" w14:textId="77777777" w:rsidR="00DE229B" w:rsidRDefault="00C813BE">
            <w:pPr>
              <w:spacing w:after="0"/>
              <w:ind w:left="240"/>
            </w:pPr>
            <w:hyperlink r:id="rId49">
              <w:r>
                <w:rPr>
                  <w:rFonts w:ascii="Cambria" w:hAnsi="Cambria"/>
                  <w:color w:val="0000FF"/>
                  <w:u w:val="single"/>
                </w:rPr>
                <w:t>Wildcard Matching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D1AD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0558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1015CE8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C949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1074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2121E1" w14:textId="77777777" w:rsidR="00DE229B" w:rsidRDefault="00C813BE">
            <w:pPr>
              <w:spacing w:after="0"/>
              <w:ind w:left="240"/>
            </w:pPr>
            <w:hyperlink r:id="rId50">
              <w:r>
                <w:rPr>
                  <w:rFonts w:ascii="Cambria" w:hAnsi="Cambria"/>
                  <w:color w:val="0000FF"/>
                  <w:u w:val="single"/>
                </w:rPr>
                <w:t>Number of Submatrices That Sum to Target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1D77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7E3D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D4D050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55E5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5CF7A9" w14:textId="77777777" w:rsidR="00DE229B" w:rsidRDefault="00C813BE">
            <w:pPr>
              <w:spacing w:after="0"/>
              <w:ind w:left="240"/>
            </w:pPr>
            <w:hyperlink r:id="rId51">
              <w:r>
                <w:rPr>
                  <w:rFonts w:ascii="Cambria" w:hAnsi="Cambria"/>
                  <w:color w:val="0000FF"/>
                  <w:u w:val="single"/>
                </w:rPr>
                <w:t>Russian Doll Envelopes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95C5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BCB3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84E4B6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C756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3E2A5C" w14:textId="77777777" w:rsidR="00DE229B" w:rsidRDefault="00C813BE">
            <w:pPr>
              <w:spacing w:after="0"/>
              <w:ind w:left="240"/>
            </w:pPr>
            <w:hyperlink r:id="rId52">
              <w:r>
                <w:rPr>
                  <w:rFonts w:ascii="Cambria" w:hAnsi="Cambria"/>
                  <w:color w:val="0000FF"/>
                  <w:u w:val="single"/>
                </w:rPr>
                <w:t>Dungeon Game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EBF7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78ED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C084C4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AEFE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5F2BBC" w14:textId="77777777" w:rsidR="00DE229B" w:rsidRDefault="00C813BE">
            <w:pPr>
              <w:spacing w:after="0"/>
              <w:ind w:left="240"/>
            </w:pPr>
            <w:hyperlink r:id="rId53">
              <w:r>
                <w:rPr>
                  <w:rFonts w:ascii="Cambria" w:hAnsi="Cambria"/>
                  <w:color w:val="0000FF"/>
                  <w:u w:val="single"/>
                </w:rPr>
                <w:t>Remove Boxes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1DC1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A7AF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16795A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26B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877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BD1A56" w14:textId="77777777" w:rsidR="00DE229B" w:rsidRDefault="00C813BE">
            <w:pPr>
              <w:spacing w:after="0"/>
              <w:ind w:left="240"/>
            </w:pPr>
            <w:hyperlink r:id="rId54">
              <w:r>
                <w:rPr>
                  <w:rFonts w:ascii="Cambria" w:hAnsi="Cambria"/>
                  <w:color w:val="0000FF"/>
                  <w:u w:val="single"/>
                </w:rPr>
                <w:t>Stone Game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A829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4894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1C2EF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E5BF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F441CC" w14:textId="77777777" w:rsidR="00DE229B" w:rsidRDefault="00C813BE">
            <w:pPr>
              <w:spacing w:after="0"/>
              <w:ind w:left="240"/>
            </w:pPr>
            <w:hyperlink r:id="rId55">
              <w:r>
                <w:rPr>
                  <w:rFonts w:ascii="Cambria" w:hAnsi="Cambria"/>
                  <w:color w:val="0000FF"/>
                  <w:u w:val="single"/>
                </w:rPr>
                <w:t>Maximum Length of Repeated Subarray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8D1A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40A5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B5770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42DF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9815CD" w14:textId="77777777" w:rsidR="00DE229B" w:rsidRDefault="00C813BE">
            <w:pPr>
              <w:spacing w:after="0"/>
              <w:ind w:left="240"/>
            </w:pPr>
            <w:hyperlink r:id="rId56">
              <w:r>
                <w:rPr>
                  <w:rFonts w:ascii="Cambria" w:hAnsi="Cambria"/>
                  <w:color w:val="0000FF"/>
                  <w:u w:val="single"/>
                </w:rPr>
                <w:t>Partition to K Equal Sum Subsets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891D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2F7C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BECE18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A500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035DC9" w14:textId="77777777" w:rsidR="00DE229B" w:rsidRDefault="00C813BE">
            <w:pPr>
              <w:spacing w:after="0"/>
              <w:ind w:left="240"/>
            </w:pPr>
            <w:hyperlink r:id="rId57">
              <w:r>
                <w:rPr>
                  <w:rFonts w:ascii="Cambria" w:hAnsi="Cambria"/>
                  <w:color w:val="0000FF"/>
                  <w:u w:val="single"/>
                </w:rPr>
                <w:t>Odd Even Jump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31D9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7BDD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BF0363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589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BE8050" w14:textId="77777777" w:rsidR="00DE229B" w:rsidRDefault="00C813BE">
            <w:pPr>
              <w:spacing w:after="0"/>
              <w:ind w:left="240"/>
            </w:pPr>
            <w:hyperlink r:id="rId58">
              <w:r>
                <w:rPr>
                  <w:rFonts w:ascii="Cambria" w:hAnsi="Cambria"/>
                  <w:color w:val="0000FF"/>
                  <w:u w:val="single"/>
                </w:rPr>
                <w:t>Count Different Palindromic Subsequences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4D5B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C685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2FAC24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5CA3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EC4B2A" w14:textId="77777777" w:rsidR="00DE229B" w:rsidRDefault="00C813BE">
            <w:pPr>
              <w:spacing w:after="0"/>
              <w:ind w:left="240"/>
            </w:pPr>
            <w:hyperlink r:id="rId59">
              <w:r>
                <w:rPr>
                  <w:rFonts w:ascii="Cambria" w:hAnsi="Cambria"/>
                  <w:color w:val="0000FF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0C59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E4D6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13E9D6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FB6C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86834B" w14:textId="77777777" w:rsidR="00DE229B" w:rsidRDefault="00C813BE">
            <w:pPr>
              <w:spacing w:after="0"/>
              <w:ind w:left="240"/>
            </w:pPr>
            <w:hyperlink r:id="rId60">
              <w:r>
                <w:rPr>
                  <w:rFonts w:ascii="Cambria" w:hAnsi="Cambria"/>
                  <w:color w:val="0000FF"/>
                  <w:u w:val="single"/>
                </w:rPr>
                <w:t>Range S</w:t>
              </w:r>
              <w:r>
                <w:rPr>
                  <w:rFonts w:ascii="Cambria" w:hAnsi="Cambria"/>
                  <w:color w:val="0000FF"/>
                  <w:u w:val="single"/>
                </w:rPr>
                <w:t>um Query 2D - Immutable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67B3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68C9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9D19570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FEA1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321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438B4" w14:textId="77777777" w:rsidR="00DE229B" w:rsidRDefault="00C813BE">
            <w:pPr>
              <w:spacing w:after="0"/>
              <w:ind w:left="240"/>
            </w:pPr>
            <w:hyperlink r:id="rId61">
              <w:r>
                <w:rPr>
                  <w:rFonts w:ascii="Cambria" w:hAnsi="Cambria"/>
                  <w:color w:val="0000FF"/>
                  <w:u w:val="single"/>
                </w:rPr>
                <w:t>Create Maximum Number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8024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26.2%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FBF4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7A036A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5EE8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17634F" w14:textId="77777777" w:rsidR="00DE229B" w:rsidRDefault="00C813BE">
            <w:pPr>
              <w:spacing w:after="0"/>
              <w:ind w:left="240"/>
            </w:pPr>
            <w:hyperlink r:id="rId62">
              <w:r>
                <w:rPr>
                  <w:rFonts w:ascii="Cambria" w:hAnsi="Cambria"/>
                  <w:color w:val="0000FF"/>
                  <w:u w:val="single"/>
                </w:rPr>
                <w:t>Palindrome Partitioning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49BA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818A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51CBA5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5E44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729D5A" w14:textId="77777777" w:rsidR="00DE229B" w:rsidRDefault="00C813BE">
            <w:pPr>
              <w:spacing w:after="0"/>
              <w:ind w:left="240"/>
            </w:pPr>
            <w:hyperlink r:id="rId63">
              <w:r>
                <w:rPr>
                  <w:rFonts w:ascii="Cambria" w:hAnsi="Cambria"/>
                  <w:color w:val="0000FF"/>
                  <w:u w:val="single"/>
                </w:rPr>
                <w:t>Super Egg Drop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0B44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43AB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880BDB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25C7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5A5ADC" w14:textId="77777777" w:rsidR="00DE229B" w:rsidRDefault="00C813BE">
            <w:pPr>
              <w:spacing w:after="0"/>
              <w:ind w:left="240"/>
            </w:pPr>
            <w:hyperlink r:id="rId64">
              <w:r>
                <w:rPr>
                  <w:rFonts w:ascii="Cambria" w:hAnsi="Cambria"/>
                  <w:color w:val="0000FF"/>
                  <w:u w:val="single"/>
                </w:rPr>
                <w:t xml:space="preserve">Delete and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Earn</w:t>
              </w:r>
              <w:proofErr w:type="gramEnd"/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5C9D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25B4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BF6BD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FACD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A8A8EB" w14:textId="77777777" w:rsidR="00DE229B" w:rsidRDefault="00C813BE">
            <w:pPr>
              <w:spacing w:after="0"/>
              <w:ind w:left="240"/>
            </w:pPr>
            <w:hyperlink r:id="rId65">
              <w:r>
                <w:rPr>
                  <w:rFonts w:ascii="Cambria" w:hAnsi="Cambria"/>
                  <w:color w:val="0000FF"/>
                  <w:u w:val="single"/>
                </w:rPr>
                <w:t>Paint House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6507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E45C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5F542B8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999A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BDC171" w14:textId="77777777" w:rsidR="00DE229B" w:rsidRDefault="00C813BE">
            <w:pPr>
              <w:spacing w:after="0"/>
              <w:ind w:left="240"/>
            </w:pPr>
            <w:hyperlink r:id="rId66">
              <w:r>
                <w:rPr>
                  <w:rFonts w:ascii="Cambria" w:hAnsi="Cambria"/>
                  <w:color w:val="0000FF"/>
                  <w:u w:val="single"/>
                </w:rPr>
                <w:t>Frog Jump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B2CB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479A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A5EADB6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0D72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FDA42A" w14:textId="77777777" w:rsidR="00DE229B" w:rsidRDefault="00C813BE">
            <w:pPr>
              <w:spacing w:after="0"/>
              <w:ind w:left="240"/>
            </w:pPr>
            <w:hyperlink r:id="rId67">
              <w:r>
                <w:rPr>
                  <w:rFonts w:ascii="Cambria" w:hAnsi="Cambria"/>
                  <w:color w:val="0000FF"/>
                  <w:u w:val="single"/>
                </w:rPr>
                <w:t>Minimum ASCII Delete Sum for Two Strings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CB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56.6%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7D06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E79C0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3B22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B75855" w14:textId="77777777" w:rsidR="00DE229B" w:rsidRDefault="00C813BE">
            <w:pPr>
              <w:spacing w:after="0"/>
              <w:ind w:left="240"/>
            </w:pPr>
            <w:hyperlink r:id="rId68">
              <w:r>
                <w:rPr>
                  <w:rFonts w:ascii="Cambria" w:hAnsi="Cambria"/>
                  <w:color w:val="0000FF"/>
                  <w:u w:val="single"/>
                </w:rPr>
                <w:t>Shortest Path Visiting All Nodes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C468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F85B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E2F3EC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5ACA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270FDB" w14:textId="77777777" w:rsidR="00DE229B" w:rsidRDefault="00C813BE">
            <w:pPr>
              <w:spacing w:after="0"/>
              <w:ind w:left="240"/>
            </w:pPr>
            <w:hyperlink r:id="rId69">
              <w:r>
                <w:rPr>
                  <w:rFonts w:ascii="Cambria" w:hAnsi="Cambria"/>
                  <w:color w:val="0000FF"/>
                  <w:u w:val="single"/>
                </w:rPr>
                <w:t xml:space="preserve">Minimum Cost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For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Tickets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981B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E65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AA615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888C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82B80E" w14:textId="77777777" w:rsidR="00DE229B" w:rsidRDefault="00C813BE">
            <w:pPr>
              <w:spacing w:after="0"/>
              <w:ind w:left="240"/>
            </w:pPr>
            <w:hyperlink r:id="rId70">
              <w:r>
                <w:rPr>
                  <w:rFonts w:ascii="Cambria" w:hAnsi="Cambria"/>
                  <w:color w:val="0000FF"/>
                  <w:u w:val="single"/>
                </w:rPr>
                <w:t>Shopping Offers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DBDB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889A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E2F54F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64F1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3181F" w14:textId="77777777" w:rsidR="00DE229B" w:rsidRDefault="00C813BE">
            <w:pPr>
              <w:spacing w:after="0"/>
              <w:ind w:left="240"/>
            </w:pPr>
            <w:hyperlink r:id="rId71">
              <w:r>
                <w:rPr>
                  <w:rFonts w:ascii="Cambria" w:hAnsi="Cambria"/>
                  <w:color w:val="0000FF"/>
                  <w:u w:val="single"/>
                </w:rPr>
                <w:t>Largest Divisible Subset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1120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2038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E0BC088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DBF2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F23598" w14:textId="77777777" w:rsidR="00DE229B" w:rsidRDefault="00C813BE">
            <w:pPr>
              <w:spacing w:after="0"/>
              <w:ind w:left="240"/>
            </w:pPr>
            <w:hyperlink r:id="rId72">
              <w:r>
                <w:rPr>
                  <w:rFonts w:ascii="Cambria" w:hAnsi="Cambria"/>
                  <w:color w:val="0000FF"/>
                  <w:u w:val="single"/>
                </w:rPr>
                <w:t>House Robber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FEEB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8C1B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A74686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E5F6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23DA39" w14:textId="77777777" w:rsidR="00DE229B" w:rsidRDefault="00C813BE">
            <w:pPr>
              <w:spacing w:after="0"/>
              <w:ind w:left="240"/>
            </w:pPr>
            <w:hyperlink r:id="rId73">
              <w:r>
                <w:rPr>
                  <w:rFonts w:ascii="Cambria" w:hAnsi="Cambria"/>
                  <w:color w:val="0000FF"/>
                  <w:u w:val="single"/>
                </w:rPr>
                <w:t>Tallest Billboard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779D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38.6%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E85E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4D07EBA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D64F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B88E0E" w14:textId="77777777" w:rsidR="00DE229B" w:rsidRDefault="00C813BE">
            <w:pPr>
              <w:spacing w:after="0"/>
              <w:ind w:left="240"/>
            </w:pPr>
            <w:hyperlink r:id="rId74">
              <w:r>
                <w:rPr>
                  <w:rFonts w:ascii="Cambria" w:hAnsi="Cambria"/>
                  <w:color w:val="0000FF"/>
                  <w:u w:val="single"/>
                </w:rPr>
                <w:t>Count The Repetitions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2E71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B5A6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350283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9A6F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BDEBD8" w14:textId="77777777" w:rsidR="00DE229B" w:rsidRDefault="00C813BE">
            <w:pPr>
              <w:spacing w:after="0"/>
              <w:ind w:left="240"/>
            </w:pPr>
            <w:hyperlink r:id="rId75">
              <w:r>
                <w:rPr>
                  <w:rFonts w:ascii="Cambria" w:hAnsi="Cambria"/>
                  <w:color w:val="0000FF"/>
                  <w:u w:val="single"/>
                </w:rPr>
                <w:t>Longest String Chain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0DA8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52.2%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FC26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F434BC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22B6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AEA075" w14:textId="77777777" w:rsidR="00DE229B" w:rsidRDefault="00C813BE">
            <w:pPr>
              <w:spacing w:after="0"/>
              <w:ind w:left="240"/>
            </w:pPr>
            <w:hyperlink r:id="rId76">
              <w:r>
                <w:rPr>
                  <w:rFonts w:ascii="Cambria" w:hAnsi="Cambria"/>
                  <w:color w:val="0000FF"/>
                  <w:u w:val="single"/>
                </w:rPr>
                <w:t>Combination Sum IV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4E88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C5B1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50DE298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C016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AE45E" w14:textId="77777777" w:rsidR="00DE229B" w:rsidRDefault="00C813BE">
            <w:pPr>
              <w:spacing w:after="0"/>
              <w:ind w:left="240"/>
            </w:pPr>
            <w:hyperlink r:id="rId77">
              <w:r>
                <w:rPr>
                  <w:rFonts w:ascii="Cambria" w:hAnsi="Cambria"/>
                  <w:color w:val="0000FF"/>
                  <w:u w:val="single"/>
                </w:rPr>
                <w:t>Maximum Length of Pair Chain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87BD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87FD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AF9438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BAB6B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920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00479F" w14:textId="77777777" w:rsidR="00DE229B" w:rsidRDefault="00C813BE">
            <w:pPr>
              <w:spacing w:after="0"/>
              <w:ind w:left="240"/>
            </w:pPr>
            <w:hyperlink r:id="rId78">
              <w:r>
                <w:rPr>
                  <w:rFonts w:ascii="Cambria" w:hAnsi="Cambria"/>
                  <w:color w:val="0000FF"/>
                  <w:u w:val="single"/>
                </w:rPr>
                <w:t>Number of Music Playlists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C880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096F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B1616C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0FD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25D39F" w14:textId="77777777" w:rsidR="00DE229B" w:rsidRDefault="00C813BE">
            <w:pPr>
              <w:spacing w:after="0"/>
              <w:ind w:left="240"/>
            </w:pPr>
            <w:hyperlink r:id="rId79">
              <w:r>
                <w:rPr>
                  <w:rFonts w:ascii="Cambria" w:hAnsi="Cambria"/>
                  <w:color w:val="0000FF"/>
                  <w:u w:val="single"/>
                </w:rPr>
                <w:t>Valid Permutations for DI 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3462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C650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B18554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7559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F8DD45" w14:textId="77777777" w:rsidR="00DE229B" w:rsidRDefault="00C813BE">
            <w:pPr>
              <w:spacing w:after="0"/>
              <w:ind w:left="240"/>
            </w:pPr>
            <w:hyperlink r:id="rId80">
              <w:r>
                <w:rPr>
                  <w:rFonts w:ascii="Cambria" w:hAnsi="Cambria"/>
                  <w:color w:val="0000FF"/>
                  <w:u w:val="single"/>
                </w:rPr>
                <w:t>Target Sum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4D8D9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3E88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5046C36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8C42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1240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DE6F27" w14:textId="77777777" w:rsidR="00DE229B" w:rsidRDefault="00C813BE">
            <w:pPr>
              <w:spacing w:after="0"/>
              <w:ind w:left="240"/>
            </w:pPr>
            <w:hyperlink r:id="rId81">
              <w:r>
                <w:rPr>
                  <w:rFonts w:ascii="Cambria" w:hAnsi="Cambria"/>
                  <w:color w:val="0000FF"/>
                  <w:u w:val="single"/>
                </w:rPr>
                <w:t>Tiling a Rectangle with the Fewest Squares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5AED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49D8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DC0D0E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B844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1BABFE" w14:textId="77777777" w:rsidR="00DE229B" w:rsidRDefault="00C813BE">
            <w:pPr>
              <w:spacing w:after="0"/>
              <w:ind w:left="240"/>
            </w:pPr>
            <w:hyperlink r:id="rId82">
              <w:r>
                <w:rPr>
                  <w:rFonts w:ascii="Cambria" w:hAnsi="Cambria"/>
                  <w:color w:val="0000FF"/>
                  <w:u w:val="single"/>
                </w:rPr>
                <w:t>Least Operators to Express Number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A1F3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0E54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FA05042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1B77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B7CEFD" w14:textId="77777777" w:rsidR="00DE229B" w:rsidRDefault="00C813BE">
            <w:pPr>
              <w:spacing w:after="0"/>
              <w:ind w:left="240"/>
            </w:pPr>
            <w:hyperlink r:id="rId83">
              <w:r>
                <w:rPr>
                  <w:rFonts w:ascii="Cambria" w:hAnsi="Cambria"/>
                  <w:color w:val="0000FF"/>
                  <w:u w:val="single"/>
                </w:rPr>
                <w:t>Partition Equal Subset Sum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8CB1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7CA3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8A0D39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33CC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1049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297F92" w14:textId="77777777" w:rsidR="00DE229B" w:rsidRDefault="00C813BE">
            <w:pPr>
              <w:spacing w:after="0"/>
              <w:ind w:left="240"/>
            </w:pPr>
            <w:hyperlink r:id="rId84">
              <w:r>
                <w:rPr>
                  <w:rFonts w:ascii="Cambria" w:hAnsi="Cambria"/>
                  <w:color w:val="0000FF"/>
                  <w:u w:val="single"/>
                </w:rPr>
                <w:t>Last Stone Weight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0FEF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6354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8C30D4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1CC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943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6C4E82" w14:textId="77777777" w:rsidR="00DE229B" w:rsidRDefault="00C813BE">
            <w:pPr>
              <w:spacing w:after="0"/>
              <w:ind w:left="240"/>
            </w:pPr>
            <w:hyperlink r:id="rId85">
              <w:r>
                <w:rPr>
                  <w:rFonts w:ascii="Cambria" w:hAnsi="Cambria"/>
                  <w:color w:val="0000FF"/>
                  <w:u w:val="single"/>
                </w:rPr>
                <w:t>Find the Shortest Superstring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0CB4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46D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06A096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E033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1196A3" w14:textId="77777777" w:rsidR="00DE229B" w:rsidRDefault="00C813BE">
            <w:pPr>
              <w:spacing w:after="0"/>
              <w:ind w:left="240"/>
            </w:pPr>
            <w:hyperlink r:id="rId86">
              <w:r>
                <w:rPr>
                  <w:rFonts w:ascii="Cambria" w:hAnsi="Cambria"/>
                  <w:color w:val="0000FF"/>
                  <w:u w:val="single"/>
                </w:rPr>
                <w:t>Ones and Zeroes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CCCC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DE4E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7F9967B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F6EA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8226E0" w14:textId="77777777" w:rsidR="00DE229B" w:rsidRDefault="00C813BE">
            <w:pPr>
              <w:spacing w:after="0"/>
              <w:ind w:left="240"/>
            </w:pPr>
            <w:hyperlink r:id="rId87">
              <w:r>
                <w:rPr>
                  <w:rFonts w:ascii="Cambria" w:hAnsi="Cambria"/>
                  <w:color w:val="0000FF"/>
                  <w:u w:val="single"/>
                </w:rPr>
                <w:t>Unique Paths II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A1C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B676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5C32BC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0EC2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5BBA6E" w14:textId="77777777" w:rsidR="00DE229B" w:rsidRDefault="00C813BE">
            <w:pPr>
              <w:spacing w:after="0"/>
              <w:ind w:left="240"/>
            </w:pPr>
            <w:hyperlink r:id="rId88">
              <w:r>
                <w:rPr>
                  <w:rFonts w:ascii="Cambria" w:hAnsi="Cambria"/>
                  <w:color w:val="0000FF"/>
                  <w:u w:val="single"/>
                </w:rPr>
                <w:t>Predict the Winner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0BE9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01F2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CF87C93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73EE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8DAF3A" w14:textId="77777777" w:rsidR="00DE229B" w:rsidRDefault="00C813BE">
            <w:pPr>
              <w:spacing w:after="0"/>
              <w:ind w:left="240"/>
            </w:pPr>
            <w:hyperlink r:id="rId89">
              <w:r>
                <w:rPr>
                  <w:rFonts w:ascii="Cambria" w:hAnsi="Cambria"/>
                  <w:color w:val="0000FF"/>
                  <w:u w:val="single"/>
                </w:rPr>
                <w:t>Largest Sum of Averages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87F4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B4ED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03FE72F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CFD8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B0F905" w14:textId="77777777" w:rsidR="00DE229B" w:rsidRDefault="00C813BE">
            <w:pPr>
              <w:spacing w:after="0"/>
              <w:ind w:left="240"/>
            </w:pPr>
            <w:hyperlink r:id="rId90">
              <w:r>
                <w:rPr>
                  <w:rFonts w:ascii="Cambria" w:hAnsi="Cambria"/>
                  <w:color w:val="0000FF"/>
                  <w:u w:val="single"/>
                </w:rPr>
                <w:t>Longest Arithmetic 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4E04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1C85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E0D6A2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949A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EC1269" w14:textId="77777777" w:rsidR="00DE229B" w:rsidRDefault="00C813BE">
            <w:pPr>
              <w:spacing w:after="0"/>
              <w:ind w:left="240"/>
            </w:pPr>
            <w:hyperlink r:id="rId91">
              <w:r>
                <w:rPr>
                  <w:rFonts w:ascii="Cambria" w:hAnsi="Cambria"/>
                  <w:color w:val="0000FF"/>
                  <w:u w:val="single"/>
                </w:rPr>
                <w:t>Minimum Cost to Merge Stones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8B08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CD60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DEECA4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AF0B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5ECE32" w14:textId="77777777" w:rsidR="00DE229B" w:rsidRDefault="00C813BE">
            <w:pPr>
              <w:spacing w:after="0"/>
              <w:ind w:left="240"/>
            </w:pPr>
            <w:hyperlink r:id="rId92">
              <w:r>
                <w:rPr>
                  <w:rFonts w:ascii="Cambria" w:hAnsi="Cambria"/>
                  <w:color w:val="0000FF"/>
                  <w:u w:val="single"/>
                </w:rPr>
                <w:t>Can I Win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194D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C977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04A816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D3BF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6CD8D8" w14:textId="77777777" w:rsidR="00DE229B" w:rsidRDefault="00C813BE">
            <w:pPr>
              <w:spacing w:after="0"/>
              <w:ind w:left="240"/>
            </w:pPr>
            <w:hyperlink r:id="rId93">
              <w:r>
                <w:rPr>
                  <w:rFonts w:ascii="Cambria" w:hAnsi="Cambria"/>
                  <w:color w:val="0000FF"/>
                  <w:u w:val="single"/>
                </w:rPr>
                <w:t>Wiggle Subsequence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C782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D8E8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4E721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5327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276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31A0AC" w14:textId="77777777" w:rsidR="00DE229B" w:rsidRDefault="00C813BE">
            <w:pPr>
              <w:spacing w:after="0"/>
              <w:ind w:left="240"/>
            </w:pPr>
            <w:hyperlink r:id="rId94">
              <w:r>
                <w:rPr>
                  <w:rFonts w:ascii="Cambria" w:hAnsi="Cambria"/>
                  <w:color w:val="0000FF"/>
                  <w:u w:val="single"/>
                </w:rPr>
                <w:t>Paint Fence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EDD4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37.4%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F1BF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78771B5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7ADA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2EA83E" w14:textId="77777777" w:rsidR="00DE229B" w:rsidRDefault="00C813BE">
            <w:pPr>
              <w:spacing w:after="0"/>
              <w:ind w:left="240"/>
            </w:pPr>
            <w:hyperlink r:id="rId95">
              <w:r>
                <w:rPr>
                  <w:rFonts w:ascii="Cambria" w:hAnsi="Cambria"/>
                  <w:color w:val="0000FF"/>
                  <w:u w:val="single"/>
                </w:rPr>
                <w:t>Minimum Falling Path Sum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F938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60.5%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E829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A61C7D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220A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392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0A7F63" w14:textId="77777777" w:rsidR="00DE229B" w:rsidRDefault="00C813BE">
            <w:pPr>
              <w:spacing w:after="0"/>
              <w:ind w:left="240"/>
            </w:pPr>
            <w:hyperlink r:id="rId96">
              <w:r>
                <w:rPr>
                  <w:rFonts w:ascii="Cambria" w:hAnsi="Cambria"/>
                  <w:color w:val="0000FF"/>
                  <w:u w:val="single"/>
                </w:rPr>
                <w:t>Is Subsequence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C5EF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905F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F030716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9FE0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689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68B082" w14:textId="77777777" w:rsidR="00DE229B" w:rsidRDefault="00C813BE">
            <w:pPr>
              <w:spacing w:after="0"/>
              <w:ind w:left="240"/>
            </w:pPr>
            <w:hyperlink r:id="rId97">
              <w:r>
                <w:rPr>
                  <w:rFonts w:ascii="Cambria" w:hAnsi="Cambria"/>
                  <w:color w:val="0000FF"/>
                  <w:u w:val="single"/>
                </w:rPr>
                <w:t>Maximum Sum of 3 Non-Overlapping Subarrays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485C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44.9%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2365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DA1C052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33A1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673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C9476F" w14:textId="77777777" w:rsidR="00DE229B" w:rsidRDefault="00C813BE">
            <w:pPr>
              <w:spacing w:after="0"/>
              <w:ind w:left="240"/>
            </w:pPr>
            <w:hyperlink r:id="rId98">
              <w:r>
                <w:rPr>
                  <w:rFonts w:ascii="Cambria" w:hAnsi="Cambria"/>
                  <w:color w:val="0000FF"/>
                  <w:u w:val="single"/>
                </w:rPr>
                <w:t>Number of Longest Increasing Subsequence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C643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34.7%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152E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BBB0B11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5BC5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664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AF1D69" w14:textId="77777777" w:rsidR="00DE229B" w:rsidRDefault="00C813BE">
            <w:pPr>
              <w:spacing w:after="0"/>
              <w:ind w:left="240"/>
            </w:pPr>
            <w:hyperlink r:id="rId99">
              <w:r>
                <w:rPr>
                  <w:rFonts w:ascii="Cambria" w:hAnsi="Cambria"/>
                  <w:color w:val="0000FF"/>
                  <w:u w:val="single"/>
                </w:rPr>
                <w:t>Strange Printer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0807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12E3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0913999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A456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A7B470" w14:textId="77777777" w:rsidR="00DE229B" w:rsidRDefault="00C813BE">
            <w:pPr>
              <w:spacing w:after="0"/>
              <w:ind w:left="240"/>
            </w:pPr>
            <w:hyperlink r:id="rId100">
              <w:r>
                <w:rPr>
                  <w:rFonts w:ascii="Cambria" w:hAnsi="Cambria"/>
                  <w:color w:val="0000FF"/>
                  <w:u w:val="single"/>
                </w:rPr>
                <w:t>Knight Dialer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C20D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8F6E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380777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5B47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1227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CB0899" w14:textId="77777777" w:rsidR="00DE229B" w:rsidRDefault="00C813BE">
            <w:pPr>
              <w:spacing w:after="0"/>
              <w:ind w:left="240"/>
            </w:pPr>
            <w:hyperlink r:id="rId101">
              <w:r>
                <w:rPr>
                  <w:rFonts w:ascii="Cambria" w:hAnsi="Cambria"/>
                  <w:color w:val="0000FF"/>
                  <w:u w:val="single"/>
                </w:rPr>
                <w:t>Airplane Seat Assignment Probability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15C0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59.1%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8CB6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8700462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8361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688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3132D4" w14:textId="77777777" w:rsidR="00DE229B" w:rsidRDefault="00C813BE">
            <w:pPr>
              <w:spacing w:after="0"/>
              <w:ind w:left="240"/>
            </w:pPr>
            <w:hyperlink r:id="rId102">
              <w:r>
                <w:rPr>
                  <w:rFonts w:ascii="Cambria" w:hAnsi="Cambria"/>
                  <w:color w:val="0000FF"/>
                  <w:u w:val="single"/>
                </w:rPr>
                <w:t>Knight Probability in Chessboard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77F0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46.8%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40A7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6F0376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64ED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650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0004E1" w14:textId="77777777" w:rsidR="00DE229B" w:rsidRDefault="00C813BE">
            <w:pPr>
              <w:spacing w:after="0"/>
              <w:ind w:left="240"/>
            </w:pPr>
            <w:hyperlink r:id="rId103">
              <w:r>
                <w:rPr>
                  <w:rFonts w:ascii="Cambria" w:hAnsi="Cambria"/>
                  <w:color w:val="0000FF"/>
                  <w:u w:val="single"/>
                </w:rPr>
                <w:t>2 Keys Keyboard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C81A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AFAC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367104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4B0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361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4AF7D8" w14:textId="77777777" w:rsidR="00DE229B" w:rsidRDefault="00C813BE">
            <w:pPr>
              <w:spacing w:after="0"/>
              <w:ind w:left="240"/>
            </w:pPr>
            <w:hyperlink r:id="rId104">
              <w:r>
                <w:rPr>
                  <w:rFonts w:ascii="Cambria" w:hAnsi="Cambria"/>
                  <w:color w:val="0000FF"/>
                  <w:u w:val="single"/>
                </w:rPr>
                <w:t>Bomb Enemy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12FC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79FE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67210C" w14:textId="77777777">
        <w:trPr>
          <w:trHeight w:val="465"/>
          <w:tblCellSpacing w:w="0" w:type="dxa"/>
        </w:trPr>
        <w:tc>
          <w:tcPr>
            <w:tcW w:w="161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9A7D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1105</w:t>
            </w:r>
          </w:p>
        </w:tc>
        <w:tc>
          <w:tcPr>
            <w:tcW w:w="89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DC930E" w14:textId="77777777" w:rsidR="00DE229B" w:rsidRDefault="00C813BE">
            <w:pPr>
              <w:spacing w:after="0"/>
              <w:ind w:left="240"/>
            </w:pPr>
            <w:hyperlink r:id="rId105">
              <w:r>
                <w:rPr>
                  <w:rFonts w:ascii="Cambria" w:hAnsi="Cambria"/>
                  <w:color w:val="0000FF"/>
                  <w:u w:val="single"/>
                </w:rPr>
                <w:t>Filling Bookcase Shelves</w:t>
              </w:r>
            </w:hyperlink>
          </w:p>
        </w:tc>
        <w:tc>
          <w:tcPr>
            <w:tcW w:w="16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026A68" w14:textId="77777777" w:rsidR="00DE229B" w:rsidRDefault="00DE229B"/>
        </w:tc>
        <w:tc>
          <w:tcPr>
            <w:tcW w:w="183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B90E51" w14:textId="77777777" w:rsidR="00DE229B" w:rsidRDefault="00DE229B"/>
        </w:tc>
      </w:tr>
    </w:tbl>
    <w:p w14:paraId="326BD195" w14:textId="77777777" w:rsidR="00DE229B" w:rsidRDefault="00DE229B">
      <w:pPr>
        <w:spacing w:after="0"/>
        <w:ind w:left="120"/>
      </w:pPr>
    </w:p>
    <w:p w14:paraId="6D53FD4B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 Divide and Conquer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89"/>
        <w:gridCol w:w="5464"/>
        <w:gridCol w:w="1328"/>
        <w:gridCol w:w="1544"/>
      </w:tblGrid>
      <w:tr w:rsidR="00DE229B" w14:paraId="2D002E21" w14:textId="77777777">
        <w:trPr>
          <w:trHeight w:val="450"/>
          <w:tblCellSpacing w:w="0" w:type="dxa"/>
        </w:trPr>
        <w:tc>
          <w:tcPr>
            <w:tcW w:w="1551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2920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915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E3050B" w14:textId="77777777" w:rsidR="00DE229B" w:rsidRDefault="00C813BE">
            <w:pPr>
              <w:spacing w:after="0"/>
              <w:ind w:left="240"/>
            </w:pPr>
            <w:hyperlink r:id="rId106">
              <w:r>
                <w:rPr>
                  <w:rFonts w:ascii="Cambria" w:hAnsi="Cambria"/>
                  <w:color w:val="0000FF"/>
                  <w:u w:val="single"/>
                </w:rPr>
                <w:t>Median of Two Sorted Arrays</w:t>
              </w:r>
            </w:hyperlink>
          </w:p>
        </w:tc>
        <w:tc>
          <w:tcPr>
            <w:tcW w:w="157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4531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28.1%</w:t>
            </w:r>
          </w:p>
        </w:tc>
        <w:tc>
          <w:tcPr>
            <w:tcW w:w="175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97C8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14EF9FF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F67B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FF3DC6" w14:textId="77777777" w:rsidR="00DE229B" w:rsidRDefault="00C813BE">
            <w:pPr>
              <w:spacing w:after="0"/>
              <w:ind w:left="240"/>
            </w:pPr>
            <w:hyperlink r:id="rId107">
              <w:r>
                <w:rPr>
                  <w:rFonts w:ascii="Cambria" w:hAnsi="Cambria"/>
                  <w:color w:val="0000FF"/>
                  <w:u w:val="single"/>
                </w:rPr>
                <w:t>Maximum Subarray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F1BC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E6F4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FB54C1C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D973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3369E6" w14:textId="77777777" w:rsidR="00DE229B" w:rsidRDefault="00C813BE">
            <w:pPr>
              <w:spacing w:after="0"/>
              <w:ind w:left="240"/>
            </w:pPr>
            <w:hyperlink r:id="rId108">
              <w:r>
                <w:rPr>
                  <w:rFonts w:ascii="Cambria" w:hAnsi="Cambria"/>
                  <w:color w:val="0000FF"/>
                  <w:u w:val="single"/>
                </w:rPr>
                <w:t>Merge k Sorted Lists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728F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0346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7C32AA6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35B3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169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40086F" w14:textId="77777777" w:rsidR="00DE229B" w:rsidRDefault="00C813BE">
            <w:pPr>
              <w:spacing w:after="0"/>
              <w:ind w:left="240"/>
            </w:pPr>
            <w:hyperlink r:id="rId109">
              <w:r>
                <w:rPr>
                  <w:rFonts w:ascii="Cambria" w:hAnsi="Cambria"/>
                  <w:color w:val="0000FF"/>
                  <w:u w:val="single"/>
                </w:rPr>
                <w:t>Majority Element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9044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55.5%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9128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07C3FC4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47E9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312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DAE90F" w14:textId="77777777" w:rsidR="00DE229B" w:rsidRDefault="00C813BE">
            <w:pPr>
              <w:spacing w:after="0"/>
              <w:ind w:left="240"/>
            </w:pPr>
            <w:hyperlink r:id="rId110">
              <w:r>
                <w:rPr>
                  <w:rFonts w:ascii="Cambria" w:hAnsi="Cambria"/>
                  <w:color w:val="0000FF"/>
                  <w:u w:val="single"/>
                </w:rPr>
                <w:t>Burst Balloons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2BAB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49.7%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6FAE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53F2152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A701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218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EC51B5" w14:textId="77777777" w:rsidR="00DE229B" w:rsidRDefault="00C813BE">
            <w:pPr>
              <w:spacing w:after="0"/>
              <w:ind w:left="240"/>
            </w:pPr>
            <w:hyperlink r:id="rId111">
              <w:r>
                <w:rPr>
                  <w:rFonts w:ascii="Cambria" w:hAnsi="Cambria"/>
                  <w:color w:val="0000FF"/>
                  <w:u w:val="single"/>
                </w:rPr>
                <w:t>The Skyline Problem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076F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4AD7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F6E34CC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EDF4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241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C97E56" w14:textId="77777777" w:rsidR="00DE229B" w:rsidRDefault="00C813BE">
            <w:pPr>
              <w:spacing w:after="0"/>
              <w:ind w:left="240"/>
            </w:pPr>
            <w:hyperlink r:id="rId112">
              <w:r>
                <w:rPr>
                  <w:rFonts w:ascii="Cambria" w:hAnsi="Cambria"/>
                  <w:color w:val="0000FF"/>
                  <w:u w:val="single"/>
                </w:rPr>
                <w:t>Different Ways to Add Parentheses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066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52.9%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701F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4C215E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EC76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315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7DED12" w14:textId="77777777" w:rsidR="00DE229B" w:rsidRDefault="00C813BE">
            <w:pPr>
              <w:spacing w:after="0"/>
              <w:ind w:left="240"/>
            </w:pPr>
            <w:hyperlink r:id="rId113">
              <w:r>
                <w:rPr>
                  <w:rFonts w:ascii="Cambria" w:hAnsi="Cambria"/>
                  <w:color w:val="0000FF"/>
                  <w:u w:val="single"/>
                </w:rPr>
                <w:t>Count of Smaller Numbers After Self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FC8D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40.4%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DAB48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89C4ABF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A8DE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215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7C0FE4" w14:textId="77777777" w:rsidR="00DE229B" w:rsidRDefault="00C813BE">
            <w:pPr>
              <w:spacing w:after="0"/>
              <w:ind w:left="240"/>
            </w:pPr>
            <w:hyperlink r:id="rId114">
              <w:r>
                <w:rPr>
                  <w:rFonts w:ascii="Cambria" w:hAnsi="Cambria"/>
                  <w:color w:val="0000FF"/>
                  <w:u w:val="single"/>
                </w:rPr>
                <w:t>Kth Largest Element in an Array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7AA5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1B9E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1E093D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EC6E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932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60071E" w14:textId="77777777" w:rsidR="00DE229B" w:rsidRDefault="00C813BE">
            <w:pPr>
              <w:spacing w:after="0"/>
              <w:ind w:left="240"/>
            </w:pPr>
            <w:hyperlink r:id="rId115">
              <w:r>
                <w:rPr>
                  <w:rFonts w:ascii="Cambria" w:hAnsi="Cambria"/>
                  <w:color w:val="0000FF"/>
                  <w:u w:val="single"/>
                </w:rPr>
                <w:t>Beautiful Array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FE03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56.2%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D0C4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528F8A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553B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240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DE7559" w14:textId="77777777" w:rsidR="00DE229B" w:rsidRDefault="00C813BE">
            <w:pPr>
              <w:spacing w:after="0"/>
              <w:ind w:left="240"/>
            </w:pPr>
            <w:hyperlink r:id="rId116">
              <w:r>
                <w:rPr>
                  <w:rFonts w:ascii="Cambria" w:hAnsi="Cambria"/>
                  <w:color w:val="0000FF"/>
                  <w:u w:val="single"/>
                </w:rPr>
                <w:t>Search a 2D Matrix II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489E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42.2%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F8D6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790E5B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595F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973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A5041D" w14:textId="77777777" w:rsidR="00DE229B" w:rsidRDefault="00C813BE">
            <w:pPr>
              <w:spacing w:after="0"/>
              <w:ind w:left="240"/>
            </w:pPr>
            <w:hyperlink r:id="rId117">
              <w:r>
                <w:rPr>
                  <w:rFonts w:ascii="Cambria" w:hAnsi="Cambria"/>
                  <w:color w:val="0000FF"/>
                  <w:u w:val="single"/>
                </w:rPr>
                <w:t>K Closest Points to Origin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9B856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61.6%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59BB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1B3D31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28A2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327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E598B7" w14:textId="7B9E3C67" w:rsidR="00DE229B" w:rsidRDefault="00C813BE" w:rsidP="00C813BE">
            <w:pPr>
              <w:tabs>
                <w:tab w:val="left" w:pos="3540"/>
              </w:tabs>
              <w:spacing w:after="0"/>
              <w:ind w:left="240"/>
            </w:pPr>
            <w:hyperlink r:id="rId118">
              <w:r>
                <w:rPr>
                  <w:rFonts w:ascii="Cambria" w:hAnsi="Cambria"/>
                  <w:color w:val="0000FF"/>
                  <w:u w:val="single"/>
                </w:rPr>
                <w:t>Count of Range Sum</w:t>
              </w:r>
            </w:hyperlink>
            <w:r>
              <w:rPr>
                <w:rFonts w:ascii="Cambria" w:hAnsi="Cambria"/>
                <w:color w:val="0000FF"/>
                <w:u w:val="single"/>
              </w:rPr>
              <w:tab/>
            </w:r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207D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34.2%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A03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6F19F59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074F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282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868A43" w14:textId="77777777" w:rsidR="00DE229B" w:rsidRDefault="00C813BE">
            <w:pPr>
              <w:spacing w:after="0"/>
              <w:ind w:left="240"/>
            </w:pPr>
            <w:hyperlink r:id="rId119">
              <w:r>
                <w:rPr>
                  <w:rFonts w:ascii="Cambria" w:hAnsi="Cambria"/>
                  <w:color w:val="0000FF"/>
                  <w:u w:val="single"/>
                </w:rPr>
                <w:t>Expression Add Operators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72FDB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34.5%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7C13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35F6CBE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7AE3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903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79CB8E" w14:textId="77777777" w:rsidR="00DE229B" w:rsidRDefault="00C813BE">
            <w:pPr>
              <w:spacing w:after="0"/>
              <w:ind w:left="240"/>
            </w:pPr>
            <w:hyperlink r:id="rId120">
              <w:r>
                <w:rPr>
                  <w:rFonts w:ascii="Cambria" w:hAnsi="Cambria"/>
                  <w:color w:val="0000FF"/>
                  <w:u w:val="single"/>
                </w:rPr>
                <w:t>Valid Permutations for DI Sequence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82ED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D131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57B8227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DB72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493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B4B79E" w14:textId="77777777" w:rsidR="00DE229B" w:rsidRDefault="00C813BE">
            <w:pPr>
              <w:spacing w:after="0"/>
              <w:ind w:left="240"/>
            </w:pPr>
            <w:hyperlink r:id="rId121">
              <w:r>
                <w:rPr>
                  <w:rFonts w:ascii="Cambria" w:hAnsi="Cambria"/>
                  <w:color w:val="0000FF"/>
                  <w:u w:val="single"/>
                </w:rPr>
                <w:t>Reverse Pairs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F50B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24.2%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C81F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A4CF4F0" w14:textId="77777777">
        <w:trPr>
          <w:trHeight w:val="465"/>
          <w:tblCellSpacing w:w="0" w:type="dxa"/>
        </w:trPr>
        <w:tc>
          <w:tcPr>
            <w:tcW w:w="155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D11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426</w:t>
            </w:r>
          </w:p>
        </w:tc>
        <w:tc>
          <w:tcPr>
            <w:tcW w:w="915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DCB95A" w14:textId="77777777" w:rsidR="00DE229B" w:rsidRDefault="00C813BE">
            <w:pPr>
              <w:spacing w:after="0"/>
              <w:ind w:left="240"/>
            </w:pPr>
            <w:hyperlink r:id="rId122">
              <w:r>
                <w:rPr>
                  <w:rFonts w:ascii="Cambria" w:hAnsi="Cambria"/>
                  <w:color w:val="0000FF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157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BF63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56.3%</w:t>
            </w:r>
          </w:p>
        </w:tc>
        <w:tc>
          <w:tcPr>
            <w:tcW w:w="17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56FD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355D60CC" w14:textId="77777777" w:rsidR="00DE229B" w:rsidRDefault="00DE229B">
      <w:pPr>
        <w:spacing w:after="0"/>
        <w:ind w:left="120"/>
      </w:pPr>
    </w:p>
    <w:p w14:paraId="5A574222" w14:textId="77777777" w:rsidR="00DE229B" w:rsidRDefault="00C813BE">
      <w:pPr>
        <w:spacing w:after="0"/>
        <w:ind w:left="120"/>
      </w:pPr>
      <w:r>
        <w:br/>
      </w:r>
    </w:p>
    <w:p w14:paraId="6090EBE4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Trees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40"/>
        <w:gridCol w:w="5451"/>
        <w:gridCol w:w="1311"/>
        <w:gridCol w:w="1523"/>
      </w:tblGrid>
      <w:tr w:rsidR="00DE229B" w14:paraId="09AF8EBF" w14:textId="77777777">
        <w:trPr>
          <w:trHeight w:val="450"/>
          <w:tblCellSpacing w:w="0" w:type="dxa"/>
        </w:trPr>
        <w:tc>
          <w:tcPr>
            <w:tcW w:w="1496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B665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</w:t>
            </w:r>
          </w:p>
        </w:tc>
        <w:tc>
          <w:tcPr>
            <w:tcW w:w="932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7384C9" w14:textId="77777777" w:rsidR="00DE229B" w:rsidRDefault="00C813BE">
            <w:pPr>
              <w:spacing w:after="0"/>
              <w:ind w:left="240"/>
            </w:pPr>
            <w:hyperlink r:id="rId123">
              <w:r>
                <w:rPr>
                  <w:rFonts w:ascii="Cambria" w:hAnsi="Cambria"/>
                  <w:color w:val="0000FF"/>
                  <w:u w:val="single"/>
                </w:rPr>
                <w:t>Maximum Depth of Binary Tree</w:t>
              </w:r>
            </w:hyperlink>
          </w:p>
        </w:tc>
        <w:tc>
          <w:tcPr>
            <w:tcW w:w="151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B9DF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63.6%</w:t>
            </w:r>
          </w:p>
        </w:tc>
        <w:tc>
          <w:tcPr>
            <w:tcW w:w="169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C97C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F9149E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03E8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F7F8BC" w14:textId="77777777" w:rsidR="00DE229B" w:rsidRDefault="00C813BE">
            <w:pPr>
              <w:spacing w:after="0"/>
              <w:ind w:left="240"/>
            </w:pPr>
            <w:hyperlink r:id="rId124">
              <w:r>
                <w:rPr>
                  <w:rFonts w:ascii="Cambria" w:hAnsi="Cambria"/>
                  <w:color w:val="0000FF"/>
                  <w:u w:val="single"/>
                </w:rPr>
                <w:t>Invert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0E10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61.2%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8A8E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8A8DFC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CD44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BCD4E7" w14:textId="77777777" w:rsidR="00DE229B" w:rsidRDefault="00C813BE">
            <w:pPr>
              <w:spacing w:after="0"/>
              <w:ind w:left="240"/>
            </w:pPr>
            <w:hyperlink r:id="rId125">
              <w:r>
                <w:rPr>
                  <w:rFonts w:ascii="Cambria" w:hAnsi="Cambria"/>
                  <w:color w:val="0000FF"/>
                  <w:u w:val="single"/>
                </w:rPr>
                <w:t>Merge Two Binary 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406D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A52C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ED82A9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9D8E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6F356A" w14:textId="77777777" w:rsidR="00DE229B" w:rsidRDefault="00C813BE">
            <w:pPr>
              <w:spacing w:after="0"/>
              <w:ind w:left="240"/>
            </w:pPr>
            <w:hyperlink r:id="rId126">
              <w:r>
                <w:rPr>
                  <w:rFonts w:ascii="Cambria" w:hAnsi="Cambria"/>
                  <w:color w:val="0000FF"/>
                  <w:u w:val="single"/>
                </w:rPr>
                <w:t>Unique Binary Search 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60D0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49.2%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219E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C95D34B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E61C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D77F60" w14:textId="77777777" w:rsidR="00DE229B" w:rsidRDefault="00C813BE">
            <w:pPr>
              <w:spacing w:after="0"/>
              <w:ind w:left="240"/>
            </w:pPr>
            <w:hyperlink r:id="rId127">
              <w:r>
                <w:rPr>
                  <w:rFonts w:ascii="Cambria" w:hAnsi="Cambria"/>
                  <w:color w:val="0000FF"/>
                  <w:u w:val="single"/>
                </w:rPr>
                <w:t>Binary Search Tree Iterator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3E46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24EC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7CAF42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D7CE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08681E" w14:textId="77777777" w:rsidR="00DE229B" w:rsidRDefault="00C813BE">
            <w:pPr>
              <w:spacing w:after="0"/>
              <w:ind w:left="240"/>
            </w:pPr>
            <w:hyperlink r:id="rId128">
              <w:r>
                <w:rPr>
                  <w:rFonts w:ascii="Cambria" w:hAnsi="Cambria"/>
                  <w:color w:val="0000FF"/>
                  <w:u w:val="single"/>
                </w:rPr>
                <w:t>Convert Sorted Array to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8F24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88BD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4B6039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0512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1130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A930AA" w14:textId="77777777" w:rsidR="00DE229B" w:rsidRDefault="00C813BE">
            <w:pPr>
              <w:spacing w:after="0"/>
              <w:ind w:left="240"/>
            </w:pPr>
            <w:hyperlink r:id="rId129">
              <w:r>
                <w:rPr>
                  <w:rFonts w:ascii="Cambria" w:hAnsi="Cambria"/>
                  <w:color w:val="0000FF"/>
                  <w:u w:val="single"/>
                </w:rPr>
                <w:t xml:space="preserve">Minimum Cost Tree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Leaf Values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BCB2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21D3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81744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B517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654396" w14:textId="77777777" w:rsidR="00DE229B" w:rsidRDefault="00C813BE">
            <w:pPr>
              <w:spacing w:after="0"/>
              <w:ind w:left="240"/>
            </w:pPr>
            <w:hyperlink r:id="rId130">
              <w:r>
                <w:rPr>
                  <w:rFonts w:ascii="Cambria" w:hAnsi="Cambria"/>
                  <w:color w:val="0000FF"/>
                  <w:u w:val="single"/>
                </w:rPr>
                <w:t>Serialize and Deserialize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DE97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E8F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A887C8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55E7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90F76A" w14:textId="77777777" w:rsidR="00DE229B" w:rsidRDefault="00C813BE">
            <w:pPr>
              <w:spacing w:after="0"/>
              <w:ind w:left="240"/>
            </w:pPr>
            <w:hyperlink r:id="rId131">
              <w:r>
                <w:rPr>
                  <w:rFonts w:ascii="Cambria" w:hAnsi="Cambria"/>
                  <w:color w:val="0000FF"/>
                  <w:u w:val="single"/>
                </w:rPr>
                <w:t>Same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7085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B32B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014143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1E0E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0BF05D" w14:textId="77777777" w:rsidR="00DE229B" w:rsidRDefault="00C813BE">
            <w:pPr>
              <w:spacing w:after="0"/>
              <w:ind w:left="240"/>
            </w:pPr>
            <w:hyperlink r:id="rId132">
              <w:r>
                <w:rPr>
                  <w:rFonts w:ascii="Cambria" w:hAnsi="Cambria"/>
                  <w:color w:val="0000FF"/>
                  <w:u w:val="single"/>
                </w:rPr>
                <w:t>Binary Tree Maximum Path Sum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0FB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9B7C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CCBEBA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5881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78B78B" w14:textId="77777777" w:rsidR="00DE229B" w:rsidRDefault="00C813BE">
            <w:pPr>
              <w:spacing w:after="0"/>
              <w:ind w:left="240"/>
            </w:pPr>
            <w:hyperlink r:id="rId133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Preorder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2625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68C1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559AD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1B5E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0DB3E0" w14:textId="77777777" w:rsidR="00DE229B" w:rsidRDefault="00C813BE">
            <w:pPr>
              <w:spacing w:after="0"/>
              <w:ind w:left="240"/>
            </w:pPr>
            <w:hyperlink r:id="rId134">
              <w:r>
                <w:rPr>
                  <w:rFonts w:ascii="Cambria" w:hAnsi="Cambria"/>
                  <w:color w:val="0000FF"/>
                  <w:u w:val="single"/>
                </w:rPr>
                <w:t>Maximu</w:t>
              </w:r>
              <w:r>
                <w:rPr>
                  <w:rFonts w:ascii="Cambria" w:hAnsi="Cambria"/>
                  <w:color w:val="0000FF"/>
                  <w:u w:val="single"/>
                </w:rPr>
                <w:t>m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BA7B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3228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965AD1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2229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8D0C91" w14:textId="77777777" w:rsidR="00DE229B" w:rsidRDefault="00C813BE">
            <w:pPr>
              <w:spacing w:after="0"/>
              <w:ind w:left="240"/>
            </w:pPr>
            <w:hyperlink r:id="rId135">
              <w:r>
                <w:rPr>
                  <w:rFonts w:ascii="Cambria" w:hAnsi="Cambria"/>
                  <w:color w:val="0000FF"/>
                  <w:u w:val="single"/>
                </w:rPr>
                <w:t>Balanced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280FC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42.4%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F18A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6312F7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AE19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95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09D587" w14:textId="77777777" w:rsidR="00DE229B" w:rsidRDefault="00C813BE">
            <w:pPr>
              <w:spacing w:after="0"/>
              <w:ind w:left="240"/>
            </w:pPr>
            <w:hyperlink r:id="rId136">
              <w:r>
                <w:rPr>
                  <w:rFonts w:ascii="Cambria" w:hAnsi="Cambria"/>
                  <w:color w:val="0000FF"/>
                  <w:u w:val="single"/>
                </w:rPr>
                <w:t>Unique Binary Search Trees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517C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26E5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C82620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F74B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0F316B" w14:textId="77777777" w:rsidR="00DE229B" w:rsidRDefault="00C813BE">
            <w:pPr>
              <w:spacing w:after="0"/>
              <w:ind w:left="240"/>
            </w:pPr>
            <w:hyperlink r:id="rId137">
              <w:r>
                <w:rPr>
                  <w:rFonts w:ascii="Cambria" w:hAnsi="Cambria"/>
                  <w:color w:val="0000FF"/>
                  <w:u w:val="single"/>
                </w:rPr>
                <w:t>Trim a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E794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44B9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43221E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761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5EF6D0" w14:textId="77777777" w:rsidR="00DE229B" w:rsidRDefault="00C813BE">
            <w:pPr>
              <w:spacing w:after="0"/>
              <w:ind w:left="240"/>
            </w:pPr>
            <w:hyperlink r:id="rId138">
              <w:r>
                <w:rPr>
                  <w:rFonts w:ascii="Cambria" w:hAnsi="Cambria"/>
                  <w:color w:val="0000FF"/>
                  <w:u w:val="single"/>
                </w:rPr>
                <w:t>Lowest Common Ancestor of a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2F75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AB99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7872B2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4ADE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3C2C1D" w14:textId="77777777" w:rsidR="00DE229B" w:rsidRDefault="00C813BE">
            <w:pPr>
              <w:spacing w:after="0"/>
              <w:ind w:left="240"/>
            </w:pPr>
            <w:hyperlink r:id="rId139">
              <w:r>
                <w:rPr>
                  <w:rFonts w:ascii="Cambria" w:hAnsi="Cambria"/>
                  <w:color w:val="0000FF"/>
                  <w:u w:val="single"/>
                </w:rPr>
                <w:t>Lowest Common Ancestor of a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7534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6F7F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AF1ABE5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90244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CD9EB3" w14:textId="77777777" w:rsidR="00DE229B" w:rsidRDefault="00C813BE">
            <w:pPr>
              <w:spacing w:after="0"/>
              <w:ind w:left="240"/>
            </w:pPr>
            <w:hyperlink r:id="rId140">
              <w:r>
                <w:rPr>
                  <w:rFonts w:ascii="Cambria" w:hAnsi="Cambria"/>
                  <w:color w:val="0000FF"/>
                  <w:u w:val="single"/>
                </w:rPr>
                <w:t>Symmetric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4E15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8CDC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D9EDF8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C70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424528" w14:textId="77777777" w:rsidR="00DE229B" w:rsidRDefault="00C813BE">
            <w:pPr>
              <w:spacing w:after="0"/>
              <w:ind w:left="240"/>
            </w:pPr>
            <w:hyperlink r:id="rId141">
              <w:r>
                <w:rPr>
                  <w:rFonts w:ascii="Cambria" w:hAnsi="Cambria"/>
                  <w:color w:val="0000FF"/>
                  <w:u w:val="single"/>
                </w:rPr>
                <w:t>Recover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640B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1898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B12D56F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F242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E8E173" w14:textId="77777777" w:rsidR="00DE229B" w:rsidRDefault="00C813BE">
            <w:pPr>
              <w:spacing w:after="0"/>
              <w:ind w:left="240"/>
            </w:pPr>
            <w:hyperlink r:id="rId142">
              <w:r>
                <w:rPr>
                  <w:rFonts w:ascii="Cambria" w:hAnsi="Cambria"/>
                  <w:color w:val="0000FF"/>
                  <w:u w:val="single"/>
                </w:rPr>
                <w:t>Binary Tree Right Side View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1DAF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DBE5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3CD236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92B1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B27132" w14:textId="77777777" w:rsidR="00DE229B" w:rsidRDefault="00C813BE">
            <w:pPr>
              <w:spacing w:after="0"/>
              <w:ind w:left="240"/>
            </w:pPr>
            <w:hyperlink r:id="rId143">
              <w:r>
                <w:rPr>
                  <w:rFonts w:ascii="Cambria" w:hAnsi="Cambria"/>
                  <w:color w:val="0000FF"/>
                  <w:u w:val="single"/>
                </w:rPr>
                <w:t>Count Complete Tree Nodes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AD78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F407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A8CEB4F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D331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0EBB3C" w14:textId="77777777" w:rsidR="00DE229B" w:rsidRDefault="00C813BE">
            <w:pPr>
              <w:spacing w:after="0"/>
              <w:ind w:left="240"/>
            </w:pPr>
            <w:hyperlink r:id="rId144">
              <w:r>
                <w:rPr>
                  <w:rFonts w:ascii="Cambria" w:hAnsi="Cambria"/>
                  <w:color w:val="0000FF"/>
                  <w:u w:val="single"/>
                </w:rPr>
                <w:t xml:space="preserve">Binary Tree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1C7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AC8C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223064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C05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E7439D" w14:textId="77777777" w:rsidR="00DE229B" w:rsidRDefault="00C813BE">
            <w:pPr>
              <w:spacing w:after="0"/>
              <w:ind w:left="240"/>
            </w:pPr>
            <w:hyperlink r:id="rId145">
              <w:r>
                <w:rPr>
                  <w:rFonts w:ascii="Cambria" w:hAnsi="Cambria"/>
                  <w:color w:val="0000FF"/>
                  <w:u w:val="single"/>
                </w:rPr>
                <w:t>Flatten Binary Tree to Linked List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19DC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2A9F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31C1D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B41F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3568D9" w14:textId="77777777" w:rsidR="00DE229B" w:rsidRDefault="00C813BE">
            <w:pPr>
              <w:spacing w:after="0"/>
              <w:ind w:left="240"/>
            </w:pPr>
            <w:hyperlink r:id="rId146">
              <w:r>
                <w:rPr>
                  <w:rFonts w:ascii="Cambria" w:hAnsi="Cambria"/>
                  <w:color w:val="0000FF"/>
                  <w:u w:val="single"/>
                </w:rPr>
                <w:t>Binary Tree Level 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0428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51.7</w:t>
            </w:r>
            <w:r>
              <w:rPr>
                <w:rFonts w:ascii="Cambria" w:hAnsi="Cambria"/>
                <w:color w:val="000000"/>
              </w:rPr>
              <w:t>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8303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F60430D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E650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B71122" w14:textId="77777777" w:rsidR="00DE229B" w:rsidRDefault="00C813BE">
            <w:pPr>
              <w:spacing w:after="0"/>
              <w:ind w:left="240"/>
            </w:pPr>
            <w:hyperlink r:id="rId147">
              <w:r>
                <w:rPr>
                  <w:rFonts w:ascii="Cambria" w:hAnsi="Cambria"/>
                  <w:color w:val="0000FF"/>
                  <w:u w:val="single"/>
                </w:rPr>
                <w:t>Diameter of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1909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8CD1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55DF7BB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F944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CF83B2" w14:textId="77777777" w:rsidR="00DE229B" w:rsidRDefault="00C813BE">
            <w:pPr>
              <w:spacing w:after="0"/>
              <w:ind w:left="240"/>
            </w:pPr>
            <w:hyperlink r:id="rId148">
              <w:r>
                <w:rPr>
                  <w:rFonts w:ascii="Cambria" w:hAnsi="Cambria"/>
                  <w:color w:val="0000FF"/>
                  <w:u w:val="single"/>
                </w:rPr>
                <w:t>Distribute Coins in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FC068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9237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666838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F569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CAC579" w14:textId="77777777" w:rsidR="00DE229B" w:rsidRDefault="00C813BE">
            <w:pPr>
              <w:spacing w:after="0"/>
              <w:ind w:left="240"/>
            </w:pPr>
            <w:hyperlink r:id="rId149">
              <w:r>
                <w:rPr>
                  <w:rFonts w:ascii="Cambria" w:hAnsi="Cambria"/>
                  <w:color w:val="0000FF"/>
                  <w:u w:val="single"/>
                </w:rPr>
                <w:t>Range Sum of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0698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25F6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83EF35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D165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378E0C" w14:textId="77777777" w:rsidR="00DE229B" w:rsidRDefault="00C813BE">
            <w:pPr>
              <w:spacing w:after="0"/>
              <w:ind w:left="240"/>
            </w:pPr>
            <w:hyperlink r:id="rId150">
              <w:r>
                <w:rPr>
                  <w:rFonts w:ascii="Cambria" w:hAnsi="Cambria"/>
                  <w:color w:val="0000FF"/>
                  <w:u w:val="single"/>
                </w:rPr>
                <w:t>Populating Next Right Pointers in Each Node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512C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181D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E05C57E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0935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4AF05F" w14:textId="77777777" w:rsidR="00DE229B" w:rsidRDefault="00C813BE">
            <w:pPr>
              <w:spacing w:after="0"/>
              <w:ind w:left="240"/>
            </w:pPr>
            <w:hyperlink r:id="rId151">
              <w:r>
                <w:rPr>
                  <w:rFonts w:ascii="Cambria" w:hAnsi="Cambria"/>
                  <w:color w:val="0000FF"/>
                  <w:u w:val="single"/>
                </w:rPr>
                <w:t>Binary Tree Level</w:t>
              </w:r>
              <w:r>
                <w:rPr>
                  <w:rFonts w:ascii="Cambria" w:hAnsi="Cambria"/>
                  <w:color w:val="0000FF"/>
                  <w:u w:val="single"/>
                </w:rPr>
                <w:t xml:space="preserve"> Order Traversal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F436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D1CF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CD54AEB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764C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4EF5BE" w14:textId="77777777" w:rsidR="00DE229B" w:rsidRDefault="00C813BE">
            <w:pPr>
              <w:spacing w:after="0"/>
              <w:ind w:left="240"/>
            </w:pPr>
            <w:hyperlink r:id="rId152">
              <w:r>
                <w:rPr>
                  <w:rFonts w:ascii="Cambria" w:hAnsi="Cambria"/>
                  <w:color w:val="0000FF"/>
                  <w:u w:val="single"/>
                </w:rPr>
                <w:t>Path Sum III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364E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5BE1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898320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A817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8B127E" w14:textId="77777777" w:rsidR="00DE229B" w:rsidRDefault="00C813BE">
            <w:pPr>
              <w:spacing w:after="0"/>
              <w:ind w:left="240"/>
            </w:pPr>
            <w:hyperlink r:id="rId153">
              <w:r>
                <w:rPr>
                  <w:rFonts w:ascii="Cambria" w:hAnsi="Cambria"/>
                  <w:color w:val="0000FF"/>
                  <w:u w:val="single"/>
                </w:rPr>
                <w:t>Serialize and Deserialize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5141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5010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4BDCC4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C384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CA2235" w14:textId="77777777" w:rsidR="00DE229B" w:rsidRDefault="00C813BE">
            <w:pPr>
              <w:spacing w:after="0"/>
              <w:ind w:left="240"/>
            </w:pPr>
            <w:hyperlink r:id="rId154">
              <w:r>
                <w:rPr>
                  <w:rFonts w:ascii="Cambria" w:hAnsi="Cambria"/>
                  <w:color w:val="0000FF"/>
                  <w:u w:val="single"/>
                </w:rPr>
                <w:t>Binary Tree Paths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8F29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3873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FBD7AD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231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2FE210" w14:textId="77777777" w:rsidR="00DE229B" w:rsidRDefault="00C813BE">
            <w:pPr>
              <w:spacing w:after="0"/>
              <w:ind w:left="240"/>
            </w:pPr>
            <w:hyperlink r:id="rId155">
              <w:r>
                <w:rPr>
                  <w:rFonts w:ascii="Cambria" w:hAnsi="Cambria"/>
                  <w:color w:val="0000FF"/>
                  <w:u w:val="single"/>
                </w:rPr>
                <w:t>All Possible Full Binary 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057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3170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2B587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1E4E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103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BCB151" w14:textId="77777777" w:rsidR="00DE229B" w:rsidRDefault="00C813BE">
            <w:pPr>
              <w:spacing w:after="0"/>
              <w:ind w:left="240"/>
            </w:pPr>
            <w:hyperlink r:id="rId156">
              <w:r>
                <w:rPr>
                  <w:rFonts w:ascii="Cambria" w:hAnsi="Cambria"/>
                  <w:color w:val="0000FF"/>
                  <w:u w:val="single"/>
                </w:rPr>
                <w:t>Binary Tree Zigzag Level 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EB36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A745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C13C70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EDFA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B43F03" w14:textId="77777777" w:rsidR="00DE229B" w:rsidRDefault="00C813BE">
            <w:pPr>
              <w:spacing w:after="0"/>
              <w:ind w:left="240"/>
            </w:pPr>
            <w:hyperlink r:id="rId157">
              <w:r>
                <w:rPr>
                  <w:rFonts w:ascii="Cambria" w:hAnsi="Cambria"/>
                  <w:color w:val="0000FF"/>
                  <w:u w:val="single"/>
                </w:rPr>
                <w:t>Convert BST to Greater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E238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53.3</w:t>
            </w:r>
            <w:r>
              <w:rPr>
                <w:rFonts w:ascii="Cambria" w:hAnsi="Cambria"/>
                <w:color w:val="000000"/>
              </w:rPr>
              <w:t>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8EEC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2492DC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C78A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20B432" w14:textId="77777777" w:rsidR="00DE229B" w:rsidRDefault="00C813BE">
            <w:pPr>
              <w:spacing w:after="0"/>
              <w:ind w:left="240"/>
            </w:pPr>
            <w:hyperlink r:id="rId158">
              <w:r>
                <w:rPr>
                  <w:rFonts w:ascii="Cambria" w:hAnsi="Cambria"/>
                  <w:color w:val="0000FF"/>
                  <w:u w:val="single"/>
                </w:rPr>
                <w:t>Path Sum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AD9A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079E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8F588A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6D10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0EB1FD" w14:textId="77777777" w:rsidR="00DE229B" w:rsidRDefault="00C813BE">
            <w:pPr>
              <w:spacing w:after="0"/>
              <w:ind w:left="240"/>
            </w:pPr>
            <w:hyperlink r:id="rId159">
              <w:r>
                <w:rPr>
                  <w:rFonts w:ascii="Cambria" w:hAnsi="Cambria"/>
                  <w:color w:val="0000FF"/>
                  <w:u w:val="single"/>
                </w:rPr>
                <w:t>Sum of Distances in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CEFA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5E4E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999CE61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87F2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602A03" w14:textId="77777777" w:rsidR="00DE229B" w:rsidRDefault="00C813BE">
            <w:pPr>
              <w:spacing w:after="0"/>
              <w:ind w:left="240"/>
            </w:pPr>
            <w:hyperlink r:id="rId160">
              <w:r>
                <w:rPr>
                  <w:rFonts w:ascii="Cambria" w:hAnsi="Cambria"/>
                  <w:color w:val="0000FF"/>
                  <w:u w:val="single"/>
                </w:rPr>
                <w:t>Kth Smallest Element in a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3889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ECFC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1DBDBDF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8F36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204AD9" w14:textId="77777777" w:rsidR="00DE229B" w:rsidRDefault="00C813BE">
            <w:pPr>
              <w:spacing w:after="0"/>
              <w:ind w:left="240"/>
            </w:pPr>
            <w:hyperlink r:id="rId161">
              <w:r>
                <w:rPr>
                  <w:rFonts w:ascii="Cambria" w:hAnsi="Cambria"/>
                  <w:color w:val="0000FF"/>
                  <w:u w:val="single"/>
                </w:rPr>
                <w:t>House Robber III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E469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911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941798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8EF7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CBA588" w14:textId="77777777" w:rsidR="00DE229B" w:rsidRDefault="00C813BE">
            <w:pPr>
              <w:spacing w:after="0"/>
              <w:ind w:left="240"/>
            </w:pPr>
            <w:hyperlink r:id="rId162">
              <w:r>
                <w:rPr>
                  <w:rFonts w:ascii="Cambria" w:hAnsi="Cambria"/>
                  <w:color w:val="0000FF"/>
                  <w:u w:val="single"/>
                </w:rPr>
                <w:t>Minimum Depth of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9A34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36.4%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D6B0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5FB0AA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E026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3D82DC" w14:textId="77777777" w:rsidR="00DE229B" w:rsidRDefault="00C813BE">
            <w:pPr>
              <w:spacing w:after="0"/>
              <w:ind w:left="240"/>
            </w:pPr>
            <w:hyperlink r:id="rId163">
              <w:r>
                <w:rPr>
                  <w:rFonts w:ascii="Cambria" w:hAnsi="Cambria"/>
                  <w:color w:val="0000FF"/>
                  <w:u w:val="single"/>
                </w:rPr>
                <w:t>Binary Tree Preorder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D1D3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53.7%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9CEB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E07675B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3F5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6F5AEF" w14:textId="77777777" w:rsidR="00DE229B" w:rsidRDefault="00C813BE">
            <w:pPr>
              <w:spacing w:after="0"/>
              <w:ind w:left="240"/>
            </w:pPr>
            <w:hyperlink r:id="rId164">
              <w:r>
                <w:rPr>
                  <w:rFonts w:ascii="Cambria" w:hAnsi="Cambria"/>
                  <w:color w:val="0000FF"/>
                  <w:u w:val="single"/>
                </w:rPr>
                <w:t xml:space="preserve">Count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Univalue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Subtrees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0077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EC29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DCCC4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14C6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120DC7" w14:textId="77777777" w:rsidR="00DE229B" w:rsidRDefault="00C813BE">
            <w:pPr>
              <w:spacing w:after="0"/>
              <w:ind w:left="240"/>
            </w:pPr>
            <w:hyperlink r:id="rId165">
              <w:r>
                <w:rPr>
                  <w:rFonts w:ascii="Cambria" w:hAnsi="Cambria"/>
                  <w:color w:val="0000FF"/>
                  <w:u w:val="single"/>
                </w:rPr>
                <w:t>Print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A75D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AC08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2A000B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953F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B4890B" w14:textId="77777777" w:rsidR="00DE229B" w:rsidRDefault="00C813BE">
            <w:pPr>
              <w:spacing w:after="0"/>
              <w:ind w:left="240"/>
            </w:pPr>
            <w:hyperlink r:id="rId166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Preorder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Postorder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FA76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9BA1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7069A9F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47B9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AB1C36" w14:textId="77777777" w:rsidR="00DE229B" w:rsidRDefault="00C813BE">
            <w:pPr>
              <w:spacing w:after="0"/>
              <w:ind w:left="240"/>
            </w:pPr>
            <w:hyperlink r:id="rId167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Postorder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65FF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0716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D6DEF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66A5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EB9E45" w14:textId="77777777" w:rsidR="00DE229B" w:rsidRDefault="00C813BE">
            <w:pPr>
              <w:spacing w:after="0"/>
              <w:ind w:left="240"/>
            </w:pPr>
            <w:hyperlink r:id="rId168">
              <w:r>
                <w:rPr>
                  <w:rFonts w:ascii="Cambria" w:hAnsi="Cambria"/>
                  <w:color w:val="0000FF"/>
                  <w:u w:val="single"/>
                </w:rPr>
                <w:t>Two Sum IV - Input is a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23A6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A5B9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3CB98E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33B7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3CAA5" w14:textId="77777777" w:rsidR="00DE229B" w:rsidRDefault="00C813BE">
            <w:pPr>
              <w:spacing w:after="0"/>
              <w:ind w:left="240"/>
            </w:pPr>
            <w:hyperlink r:id="rId169">
              <w:r>
                <w:rPr>
                  <w:rFonts w:ascii="Cambria" w:hAnsi="Cambria"/>
                  <w:color w:val="0000FF"/>
                  <w:u w:val="single"/>
                </w:rPr>
                <w:t xml:space="preserve">Longest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Univalue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Path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81D4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D0E4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8D2344E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B5BF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85DBBB" w14:textId="77777777" w:rsidR="00DE229B" w:rsidRDefault="00C813BE">
            <w:pPr>
              <w:spacing w:after="0"/>
              <w:ind w:left="240"/>
            </w:pPr>
            <w:hyperlink r:id="rId170">
              <w:r>
                <w:rPr>
                  <w:rFonts w:ascii="Cambria" w:hAnsi="Cambria"/>
                  <w:color w:val="0000FF"/>
                  <w:u w:val="single"/>
                </w:rPr>
                <w:t>Sum of Left Leaves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4B77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21A56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E0BAB4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2D8B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57F2EF" w14:textId="77777777" w:rsidR="00DE229B" w:rsidRDefault="00C813BE">
            <w:pPr>
              <w:spacing w:after="0"/>
              <w:ind w:left="240"/>
            </w:pPr>
            <w:hyperlink r:id="rId171">
              <w:r>
                <w:rPr>
                  <w:rFonts w:ascii="Cambria" w:hAnsi="Cambria"/>
                  <w:color w:val="0000FF"/>
                  <w:u w:val="single"/>
                </w:rPr>
                <w:t>Validate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0FAA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FA4A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F19B5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B61C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73418B" w14:textId="77777777" w:rsidR="00DE229B" w:rsidRDefault="00C813BE">
            <w:pPr>
              <w:spacing w:after="0"/>
              <w:ind w:left="240"/>
            </w:pPr>
            <w:hyperlink r:id="rId172">
              <w:r>
                <w:rPr>
                  <w:rFonts w:ascii="Cambria" w:hAnsi="Cambria"/>
                  <w:color w:val="0000FF"/>
                  <w:u w:val="single"/>
                </w:rPr>
                <w:t xml:space="preserve">Binary Tree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Postorder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A63A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2F70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B8F993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E147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8F3799" w14:textId="77777777" w:rsidR="00DE229B" w:rsidRDefault="00C813BE">
            <w:pPr>
              <w:spacing w:after="0"/>
              <w:ind w:left="240"/>
            </w:pPr>
            <w:hyperlink r:id="rId173">
              <w:r>
                <w:rPr>
                  <w:rFonts w:ascii="Cambria" w:hAnsi="Cambria"/>
                  <w:color w:val="0000FF"/>
                  <w:u w:val="single"/>
                </w:rPr>
                <w:t>Find Duplicate Subtrees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54DB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6AF0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5469FE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F5EE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CF9469" w14:textId="77777777" w:rsidR="00DE229B" w:rsidRDefault="00C813BE">
            <w:pPr>
              <w:spacing w:after="0"/>
              <w:ind w:left="240"/>
            </w:pPr>
            <w:hyperlink r:id="rId174">
              <w:r>
                <w:rPr>
                  <w:rFonts w:ascii="Cambria" w:hAnsi="Cambria"/>
                  <w:color w:val="0000FF"/>
                  <w:u w:val="single"/>
                </w:rPr>
                <w:t>Average of Levels in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7D73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CEBD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E2270C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730D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113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CCE092" w14:textId="77777777" w:rsidR="00DE229B" w:rsidRDefault="00C813BE">
            <w:pPr>
              <w:spacing w:after="0"/>
              <w:ind w:left="240"/>
            </w:pPr>
            <w:hyperlink r:id="rId175">
              <w:r>
                <w:rPr>
                  <w:rFonts w:ascii="Cambria" w:hAnsi="Cambria"/>
                  <w:color w:val="0000FF"/>
                  <w:u w:val="single"/>
                </w:rPr>
                <w:t>Path Sum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D012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6209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EF2297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4D73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4C8E0F" w14:textId="77777777" w:rsidR="00DE229B" w:rsidRDefault="00C813BE">
            <w:pPr>
              <w:spacing w:after="0"/>
              <w:ind w:left="240"/>
            </w:pPr>
            <w:hyperlink r:id="rId176">
              <w:r>
                <w:rPr>
                  <w:rFonts w:ascii="Cambria" w:hAnsi="Cambria"/>
                  <w:color w:val="0000FF"/>
                  <w:u w:val="single"/>
                </w:rPr>
                <w:t>All Nodes Distance K in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F2CD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CD66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6923F5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2DFA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F2974B" w14:textId="77777777" w:rsidR="00DE229B" w:rsidRDefault="00C813BE">
            <w:pPr>
              <w:spacing w:after="0"/>
              <w:ind w:left="240"/>
            </w:pPr>
            <w:hyperlink r:id="rId177">
              <w:r>
                <w:rPr>
                  <w:rFonts w:ascii="Cambria" w:hAnsi="Cambria"/>
                  <w:color w:val="0000FF"/>
                  <w:u w:val="single"/>
                </w:rPr>
                <w:t>Populating Next Right Pointers in Each Node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A2F3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36.7%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6785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43C55A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956A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13A00A" w14:textId="77777777" w:rsidR="00DE229B" w:rsidRDefault="00C813BE">
            <w:pPr>
              <w:spacing w:after="0"/>
              <w:ind w:left="240"/>
            </w:pPr>
            <w:hyperlink r:id="rId178">
              <w:r>
                <w:rPr>
                  <w:rFonts w:ascii="Cambria" w:hAnsi="Cambria"/>
                  <w:color w:val="0000FF"/>
                  <w:u w:val="single"/>
                </w:rPr>
                <w:t>Construct String from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EF75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7B8F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352AE6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AF88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0992ED" w14:textId="77777777" w:rsidR="00DE229B" w:rsidRDefault="00C813BE">
            <w:pPr>
              <w:spacing w:after="0"/>
              <w:ind w:left="240"/>
            </w:pPr>
            <w:hyperlink r:id="rId179">
              <w:r>
                <w:rPr>
                  <w:rFonts w:ascii="Cambria" w:hAnsi="Cambria"/>
                  <w:color w:val="0000FF"/>
                  <w:u w:val="single"/>
                </w:rPr>
                <w:t>Find Mode in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566B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796C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8683DF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F9AE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1110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9E2790" w14:textId="77777777" w:rsidR="00DE229B" w:rsidRDefault="00C813BE">
            <w:pPr>
              <w:spacing w:after="0"/>
              <w:ind w:left="240"/>
            </w:pPr>
            <w:hyperlink r:id="rId180">
              <w:r>
                <w:rPr>
                  <w:rFonts w:ascii="Cambria" w:hAnsi="Cambria"/>
                  <w:color w:val="0000FF"/>
                  <w:u w:val="single"/>
                </w:rPr>
                <w:t xml:space="preserve">Delete Nodes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And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Return Forest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608B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C6B7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B2C75FD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1D1B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B2B689" w14:textId="77777777" w:rsidR="00DE229B" w:rsidRDefault="00C813BE">
            <w:pPr>
              <w:spacing w:after="0"/>
              <w:ind w:left="240"/>
            </w:pPr>
            <w:hyperlink r:id="rId181">
              <w:r>
                <w:rPr>
                  <w:rFonts w:ascii="Cambria" w:hAnsi="Cambria"/>
                  <w:color w:val="0000FF"/>
                  <w:u w:val="single"/>
                </w:rPr>
                <w:t>Binary Tree Pruning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1182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CC50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6398DF1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B721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96E7D0" w14:textId="77777777" w:rsidR="00DE229B" w:rsidRDefault="00C813BE">
            <w:pPr>
              <w:spacing w:after="0"/>
              <w:ind w:left="240"/>
            </w:pPr>
            <w:hyperlink r:id="rId182">
              <w:r>
                <w:rPr>
                  <w:rFonts w:ascii="Cambria" w:hAnsi="Cambria"/>
                  <w:color w:val="0000FF"/>
                  <w:u w:val="single"/>
                </w:rPr>
                <w:t>Subtree of Another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481C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8144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68D1184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0741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872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59412A" w14:textId="77777777" w:rsidR="00DE229B" w:rsidRDefault="00C813BE">
            <w:pPr>
              <w:spacing w:after="0"/>
              <w:ind w:left="240"/>
            </w:pPr>
            <w:hyperlink r:id="rId183">
              <w:r>
                <w:rPr>
                  <w:rFonts w:ascii="Cambria" w:hAnsi="Cambria"/>
                  <w:color w:val="0000FF"/>
                  <w:u w:val="single"/>
                </w:rPr>
                <w:t>Leaf-Similar 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259D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080A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62F2072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E5C9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803BD2" w14:textId="77777777" w:rsidR="00DE229B" w:rsidRDefault="00C813BE">
            <w:pPr>
              <w:spacing w:after="0"/>
              <w:ind w:left="240"/>
            </w:pPr>
            <w:hyperlink r:id="rId184">
              <w:r>
                <w:rPr>
                  <w:rFonts w:ascii="Cambria" w:hAnsi="Cambria"/>
                  <w:color w:val="0000FF"/>
                  <w:u w:val="single"/>
                </w:rPr>
                <w:t>Increasing Order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83E65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2980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046EAE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FC7E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7B6008" w14:textId="77777777" w:rsidR="00DE229B" w:rsidRDefault="00C813BE">
            <w:pPr>
              <w:spacing w:after="0"/>
              <w:ind w:left="240"/>
            </w:pPr>
            <w:hyperlink r:id="rId185">
              <w:r>
                <w:rPr>
                  <w:rFonts w:ascii="Cambria" w:hAnsi="Cambria"/>
                  <w:color w:val="0000FF"/>
                  <w:u w:val="single"/>
                </w:rPr>
                <w:t>Find Bottom Left Tree Value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1FE10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09C1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55F951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AE33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023212" w14:textId="77777777" w:rsidR="00DE229B" w:rsidRDefault="00C813BE">
            <w:pPr>
              <w:spacing w:after="0"/>
              <w:ind w:left="240"/>
            </w:pPr>
            <w:hyperlink r:id="rId186">
              <w:r>
                <w:rPr>
                  <w:rFonts w:ascii="Cambria" w:hAnsi="Cambria"/>
                  <w:color w:val="0000FF"/>
                  <w:u w:val="single"/>
                </w:rPr>
                <w:t>Binary Tree Upside Down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47AE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0A25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D6AD92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E6EF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6C42A0" w14:textId="77777777" w:rsidR="00DE229B" w:rsidRDefault="00C813BE">
            <w:pPr>
              <w:spacing w:after="0"/>
              <w:ind w:left="240"/>
            </w:pPr>
            <w:hyperlink r:id="rId187">
              <w:r>
                <w:rPr>
                  <w:rFonts w:ascii="Cambria" w:hAnsi="Cambria"/>
                  <w:color w:val="0000FF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44A3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7D8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B55E5E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18A5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9F4E2C" w14:textId="77777777" w:rsidR="00DE229B" w:rsidRDefault="00C813BE">
            <w:pPr>
              <w:spacing w:after="0"/>
              <w:ind w:left="240"/>
            </w:pPr>
            <w:hyperlink r:id="rId188">
              <w:r>
                <w:rPr>
                  <w:rFonts w:ascii="Cambria" w:hAnsi="Cambria"/>
                  <w:color w:val="0000FF"/>
                  <w:u w:val="single"/>
                </w:rPr>
                <w:t>Binary Tree T</w:t>
              </w:r>
              <w:r>
                <w:rPr>
                  <w:rFonts w:ascii="Cambria" w:hAnsi="Cambria"/>
                  <w:color w:val="0000FF"/>
                  <w:u w:val="single"/>
                </w:rPr>
                <w:t>ilt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86CD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8FD1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74B5BD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61BA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45CD30" w14:textId="77777777" w:rsidR="00DE229B" w:rsidRDefault="00C813BE">
            <w:pPr>
              <w:spacing w:after="0"/>
              <w:ind w:left="240"/>
            </w:pPr>
            <w:hyperlink r:id="rId189">
              <w:r>
                <w:rPr>
                  <w:rFonts w:ascii="Cambria" w:hAnsi="Cambria"/>
                  <w:color w:val="0000FF"/>
                  <w:u w:val="single"/>
                </w:rPr>
                <w:t>Minimum Absolute Difference in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DD6C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4B1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C25C9A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0F50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910378" w14:textId="77777777" w:rsidR="00DE229B" w:rsidRDefault="00C813BE">
            <w:pPr>
              <w:spacing w:after="0"/>
              <w:ind w:left="240"/>
            </w:pPr>
            <w:hyperlink r:id="rId190">
              <w:r>
                <w:rPr>
                  <w:rFonts w:ascii="Cambria" w:hAnsi="Cambria"/>
                  <w:color w:val="0000FF"/>
                  <w:u w:val="single"/>
                </w:rPr>
                <w:t>Construct Binary Search Tree from Preorder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3EBD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74.7%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F6E1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A919B1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B602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8AEBDA" w14:textId="77777777" w:rsidR="00DE229B" w:rsidRDefault="00C813BE">
            <w:pPr>
              <w:spacing w:after="0"/>
              <w:ind w:left="240"/>
            </w:pPr>
            <w:hyperlink r:id="rId191">
              <w:r>
                <w:rPr>
                  <w:rFonts w:ascii="Cambria" w:hAnsi="Cambria"/>
                  <w:color w:val="0000FF"/>
                  <w:u w:val="single"/>
                </w:rPr>
                <w:t xml:space="preserve">Delete Node </w:t>
              </w:r>
              <w:r>
                <w:rPr>
                  <w:rFonts w:ascii="Cambria" w:hAnsi="Cambria"/>
                  <w:color w:val="0000FF"/>
                  <w:u w:val="single"/>
                </w:rPr>
                <w:t>in a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86CD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8B85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1AEADD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F7D7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366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0DD6FC" w14:textId="77777777" w:rsidR="00DE229B" w:rsidRDefault="00C813BE">
            <w:pPr>
              <w:spacing w:after="0"/>
              <w:ind w:left="240"/>
            </w:pPr>
            <w:hyperlink r:id="rId192">
              <w:r>
                <w:rPr>
                  <w:rFonts w:ascii="Cambria" w:hAnsi="Cambria"/>
                  <w:color w:val="0000FF"/>
                  <w:u w:val="single"/>
                </w:rPr>
                <w:t>Find Leaves of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FD77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D7E6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460DB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4F38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2A8C27" w14:textId="77777777" w:rsidR="00DE229B" w:rsidRDefault="00C813BE">
            <w:pPr>
              <w:spacing w:after="0"/>
              <w:ind w:left="240"/>
            </w:pPr>
            <w:hyperlink r:id="rId193">
              <w:r>
                <w:rPr>
                  <w:rFonts w:ascii="Cambria" w:hAnsi="Cambria"/>
                  <w:color w:val="0000FF"/>
                  <w:u w:val="single"/>
                </w:rPr>
                <w:t>Sum Root to Leaf Numbers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4FBF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7C5E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E06B6A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8902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515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24F98C" w14:textId="77777777" w:rsidR="00DE229B" w:rsidRDefault="00C813BE">
            <w:pPr>
              <w:spacing w:after="0"/>
              <w:ind w:left="240"/>
            </w:pPr>
            <w:hyperlink r:id="rId194">
              <w:r>
                <w:rPr>
                  <w:rFonts w:ascii="Cambria" w:hAnsi="Cambria"/>
                  <w:color w:val="0000FF"/>
                  <w:u w:val="single"/>
                </w:rPr>
                <w:t>Find Largest Value in Each Tree Row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8646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59.2%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3C2F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4209C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9A7A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551D20" w14:textId="77777777" w:rsidR="00DE229B" w:rsidRDefault="00C813BE">
            <w:pPr>
              <w:spacing w:after="0"/>
              <w:ind w:left="240"/>
            </w:pPr>
            <w:hyperlink r:id="rId195"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Successor in BST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4B18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ECA3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331471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7E0F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2D4242" w14:textId="77777777" w:rsidR="00DE229B" w:rsidRDefault="00C813BE">
            <w:pPr>
              <w:spacing w:after="0"/>
              <w:ind w:left="240"/>
            </w:pPr>
            <w:hyperlink r:id="rId196">
              <w:r>
                <w:rPr>
                  <w:rFonts w:ascii="Cambria" w:hAnsi="Cambria"/>
                  <w:color w:val="0000FF"/>
                  <w:u w:val="single"/>
                </w:rPr>
                <w:t>Closest Binary Search Tree Value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53D4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1DCC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FD983A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A3F9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A9B9DE" w14:textId="77777777" w:rsidR="00DE229B" w:rsidRDefault="00C813BE">
            <w:pPr>
              <w:spacing w:after="0"/>
              <w:ind w:left="240"/>
            </w:pPr>
            <w:hyperlink r:id="rId197">
              <w:r>
                <w:rPr>
                  <w:rFonts w:ascii="Cambria" w:hAnsi="Cambria"/>
                  <w:color w:val="0000FF"/>
                  <w:u w:val="single"/>
                </w:rPr>
                <w:t>Serialize and Deserialize 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4C48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57.2%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76C7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727ED5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9BE6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1104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DBE2AA" w14:textId="77777777" w:rsidR="00DE229B" w:rsidRDefault="00C813BE">
            <w:pPr>
              <w:spacing w:after="0"/>
              <w:ind w:left="240"/>
            </w:pPr>
            <w:hyperlink r:id="rId198">
              <w:r>
                <w:rPr>
                  <w:rFonts w:ascii="Cambria" w:hAnsi="Cambria"/>
                  <w:color w:val="0000FF"/>
                  <w:u w:val="single"/>
                </w:rPr>
                <w:t>Path In Zigzag Labelled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9351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BBA7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BC22155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C94C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92E874" w14:textId="77777777" w:rsidR="00DE229B" w:rsidRDefault="00C813BE">
            <w:pPr>
              <w:spacing w:after="0"/>
              <w:ind w:left="240"/>
            </w:pPr>
            <w:hyperlink r:id="rId199">
              <w:r>
                <w:rPr>
                  <w:rFonts w:ascii="Cambria" w:hAnsi="Cambria"/>
                  <w:color w:val="0000FF"/>
                  <w:u w:val="single"/>
                </w:rPr>
                <w:t>Most Frequent Subtree Sum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EC57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56.4%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913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F385F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858E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AEF4F5" w14:textId="77777777" w:rsidR="00DE229B" w:rsidRDefault="00C813BE">
            <w:pPr>
              <w:spacing w:after="0"/>
              <w:ind w:left="240"/>
            </w:pPr>
            <w:hyperlink r:id="rId200">
              <w:r>
                <w:rPr>
                  <w:rFonts w:ascii="Cambria" w:hAnsi="Cambria"/>
                  <w:color w:val="0000FF"/>
                  <w:u w:val="single"/>
                </w:rPr>
                <w:t>Encode 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 to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F82E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15FF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D4766D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7C2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9129F0" w14:textId="77777777" w:rsidR="00DE229B" w:rsidRDefault="00C813BE">
            <w:pPr>
              <w:spacing w:after="0"/>
              <w:ind w:left="240"/>
            </w:pPr>
            <w:hyperlink r:id="rId201">
              <w:r>
                <w:rPr>
                  <w:rFonts w:ascii="Cambria" w:hAnsi="Cambria"/>
                  <w:color w:val="0000FF"/>
                  <w:u w:val="single"/>
                </w:rPr>
                <w:t>Maximum Width of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02C4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2A63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58429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4027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45E4C9" w14:textId="77777777" w:rsidR="00DE229B" w:rsidRDefault="00C813BE">
            <w:pPr>
              <w:spacing w:after="0"/>
              <w:ind w:left="240"/>
            </w:pPr>
            <w:hyperlink r:id="rId202">
              <w:r>
                <w:rPr>
                  <w:rFonts w:ascii="Cambria" w:hAnsi="Cambria"/>
                  <w:color w:val="0000FF"/>
                  <w:u w:val="single"/>
                </w:rPr>
                <w:t>Verify Preorder Sequence in Binary Se</w:t>
              </w:r>
              <w:r>
                <w:rPr>
                  <w:rFonts w:ascii="Cambria" w:hAnsi="Cambria"/>
                  <w:color w:val="0000FF"/>
                  <w:u w:val="single"/>
                </w:rPr>
                <w:t>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66BF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DC9B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ABB08D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FFC8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C2F15C" w14:textId="77777777" w:rsidR="00DE229B" w:rsidRDefault="00C813BE">
            <w:pPr>
              <w:spacing w:after="0"/>
              <w:ind w:left="240"/>
            </w:pPr>
            <w:hyperlink r:id="rId203">
              <w:r>
                <w:rPr>
                  <w:rFonts w:ascii="Cambria" w:hAnsi="Cambria"/>
                  <w:color w:val="0000FF"/>
                  <w:u w:val="single"/>
                </w:rPr>
                <w:t>Insert into a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B246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39A6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CD9CD3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A100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8E5224" w14:textId="77777777" w:rsidR="00DE229B" w:rsidRDefault="00C813BE">
            <w:pPr>
              <w:spacing w:after="0"/>
              <w:ind w:left="240"/>
            </w:pPr>
            <w:hyperlink r:id="rId204">
              <w:r>
                <w:rPr>
                  <w:rFonts w:ascii="Cambria" w:hAnsi="Cambria"/>
                  <w:color w:val="0000FF"/>
                  <w:u w:val="single"/>
                </w:rPr>
                <w:t>Maximum Depth of 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F227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67.1%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EA5C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FA13C2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A197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3C485C" w14:textId="77777777" w:rsidR="00DE229B" w:rsidRDefault="00C813BE">
            <w:pPr>
              <w:spacing w:after="0"/>
              <w:ind w:left="240"/>
            </w:pPr>
            <w:hyperlink r:id="rId205">
              <w:r>
                <w:rPr>
                  <w:rFonts w:ascii="Cambria" w:hAnsi="Cambria"/>
                  <w:color w:val="0000FF"/>
                  <w:u w:val="single"/>
                </w:rPr>
                <w:t>Binary Tree Longest Consecutive Sequence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B0B7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817C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D3E5BF1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8C76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684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B5D62E" w14:textId="77777777" w:rsidR="00DE229B" w:rsidRDefault="00C813BE">
            <w:pPr>
              <w:spacing w:after="0"/>
              <w:ind w:left="240"/>
            </w:pPr>
            <w:hyperlink r:id="rId206">
              <w:r>
                <w:rPr>
                  <w:rFonts w:ascii="Cambria" w:hAnsi="Cambria"/>
                  <w:color w:val="0000FF"/>
                  <w:u w:val="single"/>
                </w:rPr>
                <w:t>Redundant Connection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E6A8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E4F2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94F40B3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5A13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B964CB" w14:textId="77777777" w:rsidR="00DE229B" w:rsidRDefault="00C813BE">
            <w:pPr>
              <w:spacing w:after="0"/>
              <w:ind w:left="240"/>
            </w:pPr>
            <w:hyperlink r:id="rId207">
              <w:r>
                <w:rPr>
                  <w:rFonts w:ascii="Cambria" w:hAnsi="Cambria"/>
                  <w:color w:val="0000FF"/>
                  <w:u w:val="single"/>
                </w:rPr>
                <w:t xml:space="preserve">Flip Binary Tree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To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Match Preorder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5CB9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484A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5CFB94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7205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58E733" w14:textId="77777777" w:rsidR="00DE229B" w:rsidRDefault="00C813BE">
            <w:pPr>
              <w:spacing w:after="0"/>
              <w:ind w:left="240"/>
            </w:pPr>
            <w:hyperlink r:id="rId208">
              <w:r>
                <w:rPr>
                  <w:rFonts w:ascii="Cambria" w:hAnsi="Cambria"/>
                  <w:color w:val="0000FF"/>
                  <w:u w:val="single"/>
                </w:rPr>
                <w:t>Boundary of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AA74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37.6</w:t>
            </w:r>
            <w:r>
              <w:rPr>
                <w:rFonts w:ascii="Cambria" w:hAnsi="Cambria"/>
                <w:color w:val="000000"/>
              </w:rPr>
              <w:t>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4839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6E4907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03B8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589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D757CB" w14:textId="77777777" w:rsidR="00DE229B" w:rsidRDefault="00C813BE">
            <w:pPr>
              <w:spacing w:after="0"/>
              <w:ind w:left="240"/>
            </w:pPr>
            <w:hyperlink r:id="rId209">
              <w:r>
                <w:rPr>
                  <w:rFonts w:ascii="Cambria" w:hAnsi="Cambria"/>
                  <w:color w:val="0000FF"/>
                  <w:u w:val="single"/>
                </w:rPr>
                <w:t>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 Preorder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4FBD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1529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EC5B62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874E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783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D83E41" w14:textId="77777777" w:rsidR="00DE229B" w:rsidRDefault="00C813BE">
            <w:pPr>
              <w:spacing w:after="0"/>
              <w:ind w:left="240"/>
            </w:pPr>
            <w:hyperlink r:id="rId210">
              <w:r>
                <w:rPr>
                  <w:rFonts w:ascii="Cambria" w:hAnsi="Cambria"/>
                  <w:color w:val="0000FF"/>
                  <w:u w:val="single"/>
                </w:rPr>
                <w:t>Minimum Distance Between BST Nodes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D926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51.2%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9C0D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8006BED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EA16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717493" w14:textId="77777777" w:rsidR="00DE229B" w:rsidRDefault="00C813BE">
            <w:pPr>
              <w:spacing w:after="0"/>
              <w:ind w:left="240"/>
            </w:pPr>
            <w:hyperlink r:id="rId211">
              <w:r>
                <w:rPr>
                  <w:rFonts w:ascii="Cambria" w:hAnsi="Cambria"/>
                  <w:color w:val="0000FF"/>
                  <w:u w:val="single"/>
                </w:rPr>
                <w:t>Closest Binary Search Tree Value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91FD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45.8%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B4FA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72A7D7D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3930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F09F1" w14:textId="77777777" w:rsidR="00DE229B" w:rsidRDefault="00C813BE">
            <w:pPr>
              <w:spacing w:after="0"/>
              <w:ind w:left="240"/>
            </w:pPr>
            <w:hyperlink r:id="rId212">
              <w:r>
                <w:rPr>
                  <w:rFonts w:ascii="Cambria" w:hAnsi="Cambria"/>
                  <w:color w:val="0000FF"/>
                  <w:u w:val="single"/>
                </w:rPr>
                <w:t>Maximum Binary Tree II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FD29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1FDB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9C6460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1D05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66A282" w14:textId="77777777" w:rsidR="00DE229B" w:rsidRDefault="00C813BE">
            <w:pPr>
              <w:spacing w:after="0"/>
              <w:ind w:left="240"/>
            </w:pPr>
            <w:hyperlink r:id="rId213">
              <w:r>
                <w:rPr>
                  <w:rFonts w:ascii="Cambria" w:hAnsi="Cambria"/>
                  <w:color w:val="0000FF"/>
                  <w:u w:val="single"/>
                </w:rPr>
                <w:t>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Postorder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522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69.9%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BE46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4B27166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C36D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865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43EB52" w14:textId="77777777" w:rsidR="00DE229B" w:rsidRDefault="00C813BE">
            <w:pPr>
              <w:spacing w:after="0"/>
              <w:ind w:left="240"/>
            </w:pPr>
            <w:hyperlink r:id="rId214">
              <w:r>
                <w:rPr>
                  <w:rFonts w:ascii="Cambria" w:hAnsi="Cambria"/>
                  <w:color w:val="0000FF"/>
                  <w:u w:val="single"/>
                </w:rPr>
                <w:t>Smallest Subtree with all the Deepest Nodes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A7A1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E5B7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359F30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B54D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706285" w14:textId="77777777" w:rsidR="00DE229B" w:rsidRDefault="00C813BE">
            <w:pPr>
              <w:spacing w:after="0"/>
              <w:ind w:left="240"/>
            </w:pPr>
            <w:hyperlink r:id="rId215">
              <w:r>
                <w:rPr>
                  <w:rFonts w:ascii="Cambria" w:hAnsi="Cambria"/>
                  <w:color w:val="0000FF"/>
                  <w:u w:val="single"/>
                </w:rPr>
                <w:t xml:space="preserve">Recover a Tree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Preorder Traversal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806F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3C53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589752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CD8A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700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69A4C" w14:textId="77777777" w:rsidR="00DE229B" w:rsidRDefault="00C813BE">
            <w:pPr>
              <w:spacing w:after="0"/>
              <w:ind w:left="240"/>
            </w:pPr>
            <w:hyperlink r:id="rId216">
              <w:r>
                <w:rPr>
                  <w:rFonts w:ascii="Cambria" w:hAnsi="Cambria"/>
                  <w:color w:val="0000FF"/>
                  <w:u w:val="single"/>
                </w:rPr>
                <w:t>Search in a Binary Search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CA33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70.3</w:t>
            </w:r>
            <w:r>
              <w:rPr>
                <w:rFonts w:ascii="Cambria" w:hAnsi="Cambria"/>
                <w:color w:val="000000"/>
              </w:rPr>
              <w:t>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2939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508B59C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03C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968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EA95E1" w14:textId="77777777" w:rsidR="00DE229B" w:rsidRDefault="00C813BE">
            <w:pPr>
              <w:spacing w:after="0"/>
              <w:ind w:left="240"/>
            </w:pPr>
            <w:hyperlink r:id="rId217">
              <w:r>
                <w:rPr>
                  <w:rFonts w:ascii="Cambria" w:hAnsi="Cambria"/>
                  <w:color w:val="0000FF"/>
                  <w:u w:val="single"/>
                </w:rPr>
                <w:t>Binary Tree Cameras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84B6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36.6%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5362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FFE45C7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2C02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DB5FA" w14:textId="77777777" w:rsidR="00DE229B" w:rsidRDefault="00C813BE">
            <w:pPr>
              <w:spacing w:after="0"/>
              <w:ind w:left="240"/>
            </w:pPr>
            <w:hyperlink r:id="rId218">
              <w:r>
                <w:rPr>
                  <w:rFonts w:ascii="Cambria" w:hAnsi="Cambria"/>
                  <w:color w:val="0000FF"/>
                  <w:u w:val="single"/>
                </w:rPr>
                <w:t xml:space="preserve">Second Minimum Node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In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a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EB09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D240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40C799A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C7B5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582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81C09B" w14:textId="77777777" w:rsidR="00DE229B" w:rsidRDefault="00C813BE">
            <w:pPr>
              <w:spacing w:after="0"/>
              <w:ind w:left="240"/>
            </w:pPr>
            <w:hyperlink r:id="rId219">
              <w:r>
                <w:rPr>
                  <w:rFonts w:ascii="Cambria" w:hAnsi="Cambria"/>
                  <w:color w:val="0000FF"/>
                  <w:u w:val="single"/>
                </w:rPr>
                <w:t>Kill Process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6B8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58.7%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9277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1D0AD48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A1E4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1145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C827B8" w14:textId="77777777" w:rsidR="00DE229B" w:rsidRDefault="00C813BE">
            <w:pPr>
              <w:spacing w:after="0"/>
              <w:ind w:left="240"/>
            </w:pPr>
            <w:hyperlink r:id="rId220">
              <w:r>
                <w:rPr>
                  <w:rFonts w:ascii="Cambria" w:hAnsi="Cambria"/>
                  <w:color w:val="0000FF"/>
                  <w:u w:val="single"/>
                </w:rPr>
                <w:t>Binary Tree Coloring Game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A885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50.3%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09E6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3F3C7C1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9487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951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2FC16D" w14:textId="77777777" w:rsidR="00DE229B" w:rsidRDefault="00C813BE">
            <w:pPr>
              <w:spacing w:after="0"/>
              <w:ind w:left="240"/>
            </w:pPr>
            <w:hyperlink r:id="rId221">
              <w:r>
                <w:rPr>
                  <w:rFonts w:ascii="Cambria" w:hAnsi="Cambria"/>
                  <w:color w:val="0000FF"/>
                  <w:u w:val="single"/>
                </w:rPr>
                <w:t>Flip Equivalent Binary Trees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1C58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65.5%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6DA2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2666299" w14:textId="77777777">
        <w:trPr>
          <w:trHeight w:val="465"/>
          <w:tblCellSpacing w:w="0" w:type="dxa"/>
        </w:trPr>
        <w:tc>
          <w:tcPr>
            <w:tcW w:w="149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4319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987</w:t>
            </w:r>
          </w:p>
        </w:tc>
        <w:tc>
          <w:tcPr>
            <w:tcW w:w="93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3303B4" w14:textId="77777777" w:rsidR="00DE229B" w:rsidRDefault="00C813BE">
            <w:pPr>
              <w:spacing w:after="0"/>
              <w:ind w:left="240"/>
            </w:pPr>
            <w:hyperlink r:id="rId222">
              <w:r>
                <w:rPr>
                  <w:rFonts w:ascii="Cambria" w:hAnsi="Cambria"/>
                  <w:color w:val="0000FF"/>
                  <w:u w:val="single"/>
                </w:rPr>
                <w:t>Vertical Order Traversal of a Binary Tree</w:t>
              </w:r>
            </w:hyperlink>
          </w:p>
        </w:tc>
        <w:tc>
          <w:tcPr>
            <w:tcW w:w="15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21BE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34.0%</w:t>
            </w:r>
          </w:p>
        </w:tc>
        <w:tc>
          <w:tcPr>
            <w:tcW w:w="169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8697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4CE15F53" w14:textId="77777777" w:rsidR="00DE229B" w:rsidRDefault="00DE229B">
      <w:pPr>
        <w:spacing w:after="0"/>
        <w:ind w:left="120"/>
      </w:pPr>
    </w:p>
    <w:p w14:paraId="7D12C186" w14:textId="77777777" w:rsidR="00DE229B" w:rsidRDefault="00C813BE">
      <w:pPr>
        <w:spacing w:after="0"/>
        <w:ind w:left="120"/>
      </w:pPr>
      <w:r>
        <w:br/>
      </w:r>
    </w:p>
    <w:p w14:paraId="539731BB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Graph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2540"/>
        <w:gridCol w:w="2613"/>
        <w:gridCol w:w="2110"/>
        <w:gridCol w:w="2262"/>
      </w:tblGrid>
      <w:tr w:rsidR="00DE229B" w14:paraId="08676CCB" w14:textId="77777777">
        <w:trPr>
          <w:trHeight w:val="450"/>
          <w:tblCellSpacing w:w="0" w:type="dxa"/>
        </w:trPr>
        <w:tc>
          <w:tcPr>
            <w:tcW w:w="4184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5BBD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959</w:t>
            </w:r>
          </w:p>
        </w:tc>
        <w:tc>
          <w:tcPr>
            <w:tcW w:w="345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729D68" w14:textId="77777777" w:rsidR="00DE229B" w:rsidRDefault="00C813BE">
            <w:pPr>
              <w:spacing w:after="0"/>
              <w:ind w:left="240"/>
            </w:pPr>
            <w:hyperlink r:id="rId223">
              <w:r>
                <w:rPr>
                  <w:rFonts w:ascii="Cambria" w:hAnsi="Cambria"/>
                  <w:color w:val="0000FF"/>
                  <w:u w:val="single"/>
                </w:rPr>
                <w:t xml:space="preserve">Regions Cut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By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Slashes</w:t>
              </w:r>
            </w:hyperlink>
          </w:p>
        </w:tc>
        <w:tc>
          <w:tcPr>
            <w:tcW w:w="317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D8E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64.5%</w:t>
            </w:r>
          </w:p>
        </w:tc>
        <w:tc>
          <w:tcPr>
            <w:tcW w:w="322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2097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17D94B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C549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399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16940" w14:textId="77777777" w:rsidR="00DE229B" w:rsidRDefault="00C813BE">
            <w:pPr>
              <w:spacing w:after="0"/>
              <w:ind w:left="240"/>
            </w:pPr>
            <w:hyperlink r:id="rId224">
              <w:r>
                <w:rPr>
                  <w:rFonts w:ascii="Cambria" w:hAnsi="Cambria"/>
                  <w:color w:val="0000FF"/>
                  <w:u w:val="single"/>
                </w:rPr>
                <w:t>Evaluate Division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1FB4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6B43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0687F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7E1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269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A1EB42" w14:textId="77777777" w:rsidR="00DE229B" w:rsidRDefault="00C813BE">
            <w:pPr>
              <w:spacing w:after="0"/>
              <w:ind w:left="240"/>
            </w:pPr>
            <w:hyperlink r:id="rId225">
              <w:r>
                <w:rPr>
                  <w:rFonts w:ascii="Cambria" w:hAnsi="Cambria"/>
                  <w:color w:val="0000FF"/>
                  <w:u w:val="single"/>
                </w:rPr>
                <w:t>Alien Dictionary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CAE7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0D6C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9603E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99EE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582AAA" w14:textId="77777777" w:rsidR="00DE229B" w:rsidRDefault="00C813BE">
            <w:pPr>
              <w:spacing w:after="0"/>
              <w:ind w:left="240"/>
            </w:pPr>
            <w:hyperlink r:id="rId226">
              <w:r>
                <w:rPr>
                  <w:rFonts w:ascii="Cambria" w:hAnsi="Cambria"/>
                  <w:color w:val="0000FF"/>
                  <w:u w:val="single"/>
                </w:rPr>
                <w:t>Clone Graph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697D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07E9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9BB2FA4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1FBE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EBA0E6" w14:textId="77777777" w:rsidR="00DE229B" w:rsidRDefault="00C813BE">
            <w:pPr>
              <w:spacing w:after="0"/>
              <w:ind w:left="240"/>
            </w:pPr>
            <w:hyperlink r:id="rId227">
              <w:r>
                <w:rPr>
                  <w:rFonts w:ascii="Cambria" w:hAnsi="Cambria"/>
                  <w:color w:val="0000FF"/>
                  <w:u w:val="single"/>
                </w:rPr>
                <w:t>Partition Array for Maximum Sum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8870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63.5%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5082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FDDBB95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1F57F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332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7E2060" w14:textId="77777777" w:rsidR="00DE229B" w:rsidRDefault="00C813BE">
            <w:pPr>
              <w:spacing w:after="0"/>
              <w:ind w:left="240"/>
            </w:pPr>
            <w:hyperlink r:id="rId228">
              <w:r>
                <w:rPr>
                  <w:rFonts w:ascii="Cambria" w:hAnsi="Cambria"/>
                  <w:color w:val="0000FF"/>
                  <w:u w:val="single"/>
                </w:rPr>
                <w:t>Reconstruct Itinerary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AD03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5BE7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B5716A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71EB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207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53BDE5" w14:textId="77777777" w:rsidR="00DE229B" w:rsidRDefault="00C813BE">
            <w:pPr>
              <w:spacing w:after="0"/>
              <w:ind w:left="240"/>
            </w:pPr>
            <w:hyperlink r:id="rId229">
              <w:r>
                <w:rPr>
                  <w:rFonts w:ascii="Cambria" w:hAnsi="Cambria"/>
                  <w:color w:val="0000FF"/>
                  <w:u w:val="single"/>
                </w:rPr>
                <w:t>Course Schedule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A8E8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E8E5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5E584F7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CCD6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5D7598" w14:textId="77777777" w:rsidR="00DE229B" w:rsidRDefault="00C813BE">
            <w:pPr>
              <w:spacing w:after="0"/>
              <w:ind w:left="240"/>
            </w:pPr>
            <w:hyperlink r:id="rId230">
              <w:r>
                <w:rPr>
                  <w:rFonts w:ascii="Cambria" w:hAnsi="Cambria"/>
                  <w:color w:val="0000FF"/>
                  <w:u w:val="single"/>
                </w:rPr>
                <w:t>Network Delay Time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7536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CA67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5D4A9C5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2ABA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210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35C810" w14:textId="77777777" w:rsidR="00DE229B" w:rsidRDefault="00C813BE">
            <w:pPr>
              <w:spacing w:after="0"/>
              <w:ind w:left="240"/>
            </w:pPr>
            <w:hyperlink r:id="rId231">
              <w:r>
                <w:rPr>
                  <w:rFonts w:ascii="Cambria" w:hAnsi="Cambria"/>
                  <w:color w:val="0000FF"/>
                  <w:u w:val="single"/>
                </w:rPr>
                <w:t>Course Schedule II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48D4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11A4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95A24A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81A6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765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D7EF51" w14:textId="77777777" w:rsidR="00DE229B" w:rsidRDefault="00C813BE">
            <w:pPr>
              <w:spacing w:after="0"/>
              <w:ind w:left="240"/>
            </w:pPr>
            <w:hyperlink r:id="rId232">
              <w:r>
                <w:rPr>
                  <w:rFonts w:ascii="Cambria" w:hAnsi="Cambria"/>
                  <w:color w:val="0000FF"/>
                  <w:u w:val="single"/>
                </w:rPr>
                <w:t>Couples Holding Hands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04AC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53.2%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55B0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745B0D0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3C5B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310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9AB877" w14:textId="77777777" w:rsidR="00DE229B" w:rsidRDefault="00C813BE">
            <w:pPr>
              <w:spacing w:after="0"/>
              <w:ind w:left="240"/>
            </w:pPr>
            <w:hyperlink r:id="rId233">
              <w:r>
                <w:rPr>
                  <w:rFonts w:ascii="Cambria" w:hAnsi="Cambria"/>
                  <w:color w:val="0000FF"/>
                  <w:u w:val="single"/>
                </w:rPr>
                <w:t>Minimum Height Trees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A383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31.3%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0314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45CD703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9D26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785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C8CE28" w14:textId="77777777" w:rsidR="00DE229B" w:rsidRDefault="00C813BE">
            <w:pPr>
              <w:spacing w:after="0"/>
              <w:ind w:left="240"/>
            </w:pPr>
            <w:hyperlink r:id="rId234">
              <w:r>
                <w:rPr>
                  <w:rFonts w:ascii="Cambria" w:hAnsi="Cambria"/>
                  <w:color w:val="0000FF"/>
                  <w:u w:val="single"/>
                </w:rPr>
                <w:t>Is Graph Bipartite?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99B8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52D2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8730D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B13B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684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4173F4" w14:textId="77777777" w:rsidR="00DE229B" w:rsidRDefault="00C813BE">
            <w:pPr>
              <w:spacing w:after="0"/>
              <w:ind w:left="240"/>
            </w:pPr>
            <w:hyperlink r:id="rId235">
              <w:r>
                <w:rPr>
                  <w:rFonts w:ascii="Cambria" w:hAnsi="Cambria"/>
                  <w:color w:val="0000FF"/>
                  <w:u w:val="single"/>
                </w:rPr>
                <w:t>Redundant Connection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A29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EE1A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632B14F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68B5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1042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17B2BD" w14:textId="77777777" w:rsidR="00DE229B" w:rsidRDefault="00C813BE">
            <w:pPr>
              <w:spacing w:after="0"/>
              <w:ind w:left="240"/>
            </w:pPr>
            <w:hyperlink r:id="rId236">
              <w:r>
                <w:rPr>
                  <w:rFonts w:ascii="Cambria" w:hAnsi="Cambria"/>
                  <w:color w:val="0000FF"/>
                  <w:u w:val="single"/>
                </w:rPr>
                <w:t xml:space="preserve">Flower Planting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With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No Adjacent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30E9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48.0%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7EBD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5504883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C903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841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967E97" w14:textId="77777777" w:rsidR="00DE229B" w:rsidRDefault="00C813BE">
            <w:pPr>
              <w:spacing w:after="0"/>
              <w:ind w:left="240"/>
            </w:pPr>
            <w:hyperlink r:id="rId237">
              <w:r>
                <w:rPr>
                  <w:rFonts w:ascii="Cambria" w:hAnsi="Cambria"/>
                  <w:color w:val="0000FF"/>
                  <w:u w:val="single"/>
                </w:rPr>
                <w:t>Keys and Rooms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832D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62.5%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78BF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0E2A9E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FAAB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802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8D36ED" w14:textId="77777777" w:rsidR="00DE229B" w:rsidRDefault="00C813BE">
            <w:pPr>
              <w:spacing w:after="0"/>
              <w:ind w:left="240"/>
            </w:pPr>
            <w:hyperlink r:id="rId238">
              <w:r>
                <w:rPr>
                  <w:rFonts w:ascii="Cambria" w:hAnsi="Cambria"/>
                  <w:color w:val="0000FF"/>
                  <w:u w:val="single"/>
                </w:rPr>
                <w:t>Find Eventual Safe States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80EC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46.7%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0392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0C85AC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85BD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996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D3EE5D" w14:textId="77777777" w:rsidR="00DE229B" w:rsidRDefault="00C813BE">
            <w:pPr>
              <w:spacing w:after="0"/>
              <w:ind w:left="240"/>
            </w:pPr>
            <w:hyperlink r:id="rId239">
              <w:r>
                <w:rPr>
                  <w:rFonts w:ascii="Cambria" w:hAnsi="Cambria"/>
                  <w:color w:val="0000FF"/>
                  <w:u w:val="single"/>
                </w:rPr>
                <w:t xml:space="preserve">Number of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Squareful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Arrays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C21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47.4%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4863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3B0ED9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70E7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1203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79D640" w14:textId="77777777" w:rsidR="00DE229B" w:rsidRDefault="00C813BE">
            <w:pPr>
              <w:spacing w:after="0"/>
              <w:ind w:left="240"/>
            </w:pPr>
            <w:hyperlink r:id="rId240">
              <w:r>
                <w:rPr>
                  <w:rFonts w:ascii="Cambria" w:hAnsi="Cambria"/>
                  <w:color w:val="0000FF"/>
                  <w:u w:val="single"/>
                </w:rPr>
                <w:t>Sort Items by Groups Respecting Dependencies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1D3E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45.8%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E8FC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5C6D2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B568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928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66D1E3" w14:textId="77777777" w:rsidR="00DE229B" w:rsidRDefault="00C813BE">
            <w:pPr>
              <w:spacing w:after="0"/>
              <w:ind w:left="240"/>
            </w:pPr>
            <w:hyperlink r:id="rId241">
              <w:r>
                <w:rPr>
                  <w:rFonts w:ascii="Cambria" w:hAnsi="Cambria"/>
                  <w:color w:val="0000FF"/>
                  <w:u w:val="single"/>
                </w:rPr>
                <w:t>Minimize Malware Spread II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8EA6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8E40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006831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376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261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878B64" w14:textId="77777777" w:rsidR="00DE229B" w:rsidRDefault="00C813BE">
            <w:pPr>
              <w:spacing w:after="0"/>
              <w:ind w:left="240"/>
            </w:pPr>
            <w:hyperlink r:id="rId242">
              <w:r>
                <w:rPr>
                  <w:rFonts w:ascii="Cambria" w:hAnsi="Cambria"/>
                  <w:color w:val="0000FF"/>
                  <w:u w:val="single"/>
                </w:rPr>
                <w:t>Graph Valid Tree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FB54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41.0%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F3A4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5E2522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DF3C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685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25C654" w14:textId="77777777" w:rsidR="00DE229B" w:rsidRDefault="00C813BE">
            <w:pPr>
              <w:spacing w:after="0"/>
              <w:ind w:left="240"/>
            </w:pPr>
            <w:hyperlink r:id="rId243">
              <w:r>
                <w:rPr>
                  <w:rFonts w:ascii="Cambria" w:hAnsi="Cambria"/>
                  <w:color w:val="0000FF"/>
                  <w:u w:val="single"/>
                </w:rPr>
                <w:t>Redundant Connection II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3656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9828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907E38B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C355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1168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B5F803" w14:textId="77777777" w:rsidR="00DE229B" w:rsidRDefault="00C813BE">
            <w:pPr>
              <w:spacing w:after="0"/>
              <w:ind w:left="240"/>
            </w:pPr>
            <w:hyperlink r:id="rId244">
              <w:r>
                <w:rPr>
                  <w:rFonts w:ascii="Cambria" w:hAnsi="Cambria"/>
                  <w:color w:val="0000FF"/>
                  <w:u w:val="single"/>
                </w:rPr>
                <w:t>Optimize Water Distribution in a Village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F853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59.3%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9E6E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D48E6F8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B134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33EBEC" w14:textId="77777777" w:rsidR="00DE229B" w:rsidRDefault="00C813BE">
            <w:pPr>
              <w:spacing w:after="0"/>
              <w:ind w:left="240"/>
            </w:pPr>
            <w:hyperlink r:id="rId245">
              <w:r>
                <w:rPr>
                  <w:rFonts w:ascii="Cambria" w:hAnsi="Cambria"/>
                  <w:color w:val="0000FF"/>
                  <w:u w:val="single"/>
                </w:rPr>
                <w:t>Number of Connected Components in an Undirected Graph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EE7F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9DFE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E56FD55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D186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854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0F4410" w14:textId="77777777" w:rsidR="00DE229B" w:rsidRDefault="00C813BE">
            <w:pPr>
              <w:spacing w:after="0"/>
              <w:ind w:left="240"/>
            </w:pPr>
            <w:hyperlink r:id="rId246">
              <w:r>
                <w:rPr>
                  <w:rFonts w:ascii="Cambria" w:hAnsi="Cambria"/>
                  <w:color w:val="0000FF"/>
                  <w:u w:val="single"/>
                </w:rPr>
                <w:t>K-Si</w:t>
              </w:r>
              <w:r>
                <w:rPr>
                  <w:rFonts w:ascii="Cambria" w:hAnsi="Cambria"/>
                  <w:color w:val="0000FF"/>
                  <w:u w:val="single"/>
                </w:rPr>
                <w:t>milar Strings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B2CF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37.2%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DF08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B9B9BBF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417B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997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186FAB" w14:textId="77777777" w:rsidR="00DE229B" w:rsidRDefault="00C813BE">
            <w:pPr>
              <w:spacing w:after="0"/>
              <w:ind w:left="240"/>
            </w:pPr>
            <w:hyperlink r:id="rId247">
              <w:r>
                <w:rPr>
                  <w:rFonts w:ascii="Cambria" w:hAnsi="Cambria"/>
                  <w:color w:val="0000FF"/>
                  <w:u w:val="single"/>
                </w:rPr>
                <w:t>Find the Town Judge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809D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49.6%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1CBD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825F97A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B2BB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1153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C12161" w14:textId="77777777" w:rsidR="00DE229B" w:rsidRDefault="00C813BE">
            <w:pPr>
              <w:spacing w:after="0"/>
              <w:ind w:left="240"/>
            </w:pPr>
            <w:hyperlink r:id="rId248">
              <w:r>
                <w:rPr>
                  <w:rFonts w:ascii="Cambria" w:hAnsi="Cambria"/>
                  <w:color w:val="0000FF"/>
                  <w:u w:val="single"/>
                </w:rPr>
                <w:t xml:space="preserve">String Transforms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Into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Another String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2A31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34.6%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BBA1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8F267F8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E0A65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839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5B5751" w14:textId="77777777" w:rsidR="00DE229B" w:rsidRDefault="00C813BE">
            <w:pPr>
              <w:spacing w:after="0"/>
              <w:ind w:left="240"/>
            </w:pPr>
            <w:hyperlink r:id="rId249">
              <w:r>
                <w:rPr>
                  <w:rFonts w:ascii="Cambria" w:hAnsi="Cambria"/>
                  <w:color w:val="0000FF"/>
                  <w:u w:val="single"/>
                </w:rPr>
                <w:t>Similar String Groups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3178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36.6%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F9B0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5664D20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8B60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1161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F551F9" w14:textId="77777777" w:rsidR="00DE229B" w:rsidRDefault="00C813BE">
            <w:pPr>
              <w:spacing w:after="0"/>
              <w:ind w:left="240"/>
            </w:pPr>
            <w:hyperlink r:id="rId250">
              <w:r>
                <w:rPr>
                  <w:rFonts w:ascii="Cambria" w:hAnsi="Cambria"/>
                  <w:color w:val="0000FF"/>
                  <w:u w:val="single"/>
                </w:rPr>
                <w:t>Maximum Level Sum of a Binary Tree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569D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71.1%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D466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0720DB8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A9AF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1102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C62F29" w14:textId="77777777" w:rsidR="00DE229B" w:rsidRDefault="00C813BE">
            <w:pPr>
              <w:spacing w:after="0"/>
              <w:ind w:left="240"/>
            </w:pPr>
            <w:hyperlink r:id="rId251">
              <w:r>
                <w:rPr>
                  <w:rFonts w:ascii="Cambria" w:hAnsi="Cambria"/>
                  <w:color w:val="0000FF"/>
                  <w:u w:val="single"/>
                </w:rPr>
                <w:t>Path With Maximum Minimum Value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0BF6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48.9%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EF5A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</w:t>
            </w:r>
            <w:r>
              <w:rPr>
                <w:rFonts w:ascii="Cambria" w:hAnsi="Cambria"/>
                <w:b/>
                <w:color w:val="000000"/>
              </w:rPr>
              <w:t>edium</w:t>
            </w:r>
          </w:p>
        </w:tc>
      </w:tr>
      <w:tr w:rsidR="00DE229B" w14:paraId="25DE1221" w14:textId="77777777">
        <w:trPr>
          <w:trHeight w:val="465"/>
          <w:tblCellSpacing w:w="0" w:type="dxa"/>
        </w:trPr>
        <w:tc>
          <w:tcPr>
            <w:tcW w:w="418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8529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1129</w:t>
            </w:r>
          </w:p>
        </w:tc>
        <w:tc>
          <w:tcPr>
            <w:tcW w:w="34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9BD565" w14:textId="77777777" w:rsidR="00DE229B" w:rsidRDefault="00C813BE">
            <w:pPr>
              <w:spacing w:after="0"/>
              <w:ind w:left="240"/>
            </w:pPr>
            <w:hyperlink r:id="rId252">
              <w:r>
                <w:rPr>
                  <w:rFonts w:ascii="Cambria" w:hAnsi="Cambria"/>
                  <w:color w:val="0000FF"/>
                  <w:u w:val="single"/>
                </w:rPr>
                <w:t>Shortest Path with Alternating Colors</w:t>
              </w:r>
            </w:hyperlink>
          </w:p>
        </w:tc>
        <w:tc>
          <w:tcPr>
            <w:tcW w:w="317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5642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37.6%</w:t>
            </w:r>
          </w:p>
        </w:tc>
        <w:tc>
          <w:tcPr>
            <w:tcW w:w="32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414AC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536A360F" w14:textId="77777777" w:rsidR="00DE229B" w:rsidRDefault="00DE229B">
      <w:pPr>
        <w:spacing w:after="0"/>
        <w:ind w:left="120"/>
      </w:pPr>
    </w:p>
    <w:p w14:paraId="2CA8AE86" w14:textId="77777777" w:rsidR="00DE229B" w:rsidRDefault="00C813BE">
      <w:pPr>
        <w:spacing w:after="0"/>
        <w:ind w:left="120"/>
      </w:pPr>
      <w:r>
        <w:br/>
      </w:r>
    </w:p>
    <w:p w14:paraId="5E3C12AF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Linked List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90"/>
        <w:gridCol w:w="5481"/>
        <w:gridCol w:w="1321"/>
        <w:gridCol w:w="1533"/>
      </w:tblGrid>
      <w:tr w:rsidR="00DE229B" w14:paraId="0E2F3C7B" w14:textId="77777777">
        <w:trPr>
          <w:trHeight w:val="450"/>
          <w:tblCellSpacing w:w="0" w:type="dxa"/>
        </w:trPr>
        <w:tc>
          <w:tcPr>
            <w:tcW w:w="151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A5B2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928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C7F853" w14:textId="77777777" w:rsidR="00DE229B" w:rsidRDefault="00C813BE">
            <w:pPr>
              <w:spacing w:after="0"/>
              <w:ind w:left="240"/>
            </w:pPr>
            <w:hyperlink r:id="rId253">
              <w:r>
                <w:rPr>
                  <w:rFonts w:ascii="Cambria" w:hAnsi="Cambria"/>
                  <w:color w:val="0000FF"/>
                  <w:u w:val="single"/>
                </w:rPr>
                <w:t>Add Two Numbers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8E49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171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B768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29A07D5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2FE4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57DD82" w14:textId="77777777" w:rsidR="00DE229B" w:rsidRDefault="00C813BE">
            <w:pPr>
              <w:spacing w:after="0"/>
              <w:ind w:left="240"/>
            </w:pPr>
            <w:hyperlink r:id="rId254">
              <w:r>
                <w:rPr>
                  <w:rFonts w:ascii="Cambria" w:hAnsi="Cambria"/>
                  <w:color w:val="0000FF"/>
                  <w:u w:val="single"/>
                </w:rPr>
                <w:t>Merge Two Sorted Lists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D9A0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50.8%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EADF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DF7546C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2B50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B14604" w14:textId="77777777" w:rsidR="00DE229B" w:rsidRDefault="00C813BE">
            <w:pPr>
              <w:spacing w:after="0"/>
              <w:ind w:left="240"/>
            </w:pPr>
            <w:hyperlink r:id="rId255">
              <w:r>
                <w:rPr>
                  <w:rFonts w:ascii="Cambria" w:hAnsi="Cambria"/>
                  <w:color w:val="0000FF"/>
                  <w:u w:val="single"/>
                </w:rPr>
                <w:t>Merge k Sorted Lists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7E0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D98C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14DC006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6E58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138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535DB6" w14:textId="77777777" w:rsidR="00DE229B" w:rsidRDefault="00C813BE">
            <w:pPr>
              <w:spacing w:after="0"/>
              <w:ind w:left="240"/>
            </w:pPr>
            <w:hyperlink r:id="rId256">
              <w:r>
                <w:rPr>
                  <w:rFonts w:ascii="Cambria" w:hAnsi="Cambria"/>
                  <w:color w:val="0000FF"/>
                  <w:u w:val="single"/>
                </w:rPr>
                <w:t>Copy List with Random Pointer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3F0A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31.8%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6F77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2B645D8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CC59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206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9E1373" w14:textId="77777777" w:rsidR="00DE229B" w:rsidRDefault="00C813BE">
            <w:pPr>
              <w:spacing w:after="0"/>
              <w:ind w:left="240"/>
            </w:pPr>
            <w:hyperlink r:id="rId257">
              <w:r>
                <w:rPr>
                  <w:rFonts w:ascii="Cambria" w:hAnsi="Cambria"/>
                  <w:color w:val="0000FF"/>
                  <w:u w:val="single"/>
                </w:rPr>
                <w:t>Reverse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5CD9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0018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1C3664A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A2626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430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A62232" w14:textId="77777777" w:rsidR="00DE229B" w:rsidRDefault="00C813BE">
            <w:pPr>
              <w:spacing w:after="0"/>
              <w:ind w:left="240"/>
            </w:pPr>
            <w:hyperlink r:id="rId258">
              <w:r>
                <w:rPr>
                  <w:rFonts w:ascii="Cambria" w:hAnsi="Cambria"/>
                  <w:color w:val="0000FF"/>
                  <w:u w:val="single"/>
                </w:rPr>
                <w:t>Flatten a Multilevel Doubly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7AC0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47.8%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2529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709141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37F3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81C467" w14:textId="77777777" w:rsidR="00DE229B" w:rsidRDefault="00C813BE">
            <w:pPr>
              <w:spacing w:after="0"/>
              <w:ind w:left="240"/>
            </w:pPr>
            <w:hyperlink r:id="rId259">
              <w:r>
                <w:rPr>
                  <w:rFonts w:ascii="Cambria" w:hAnsi="Cambria"/>
                  <w:color w:val="0000FF"/>
                  <w:u w:val="single"/>
                </w:rPr>
                <w:t>Reverse Nodes in k-Group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58AB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39.2%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BD7C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7B751C9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8176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A371D0" w14:textId="77777777" w:rsidR="00DE229B" w:rsidRDefault="00C813BE">
            <w:pPr>
              <w:spacing w:after="0"/>
              <w:ind w:left="240"/>
            </w:pPr>
            <w:hyperlink r:id="rId260">
              <w:r>
                <w:rPr>
                  <w:rFonts w:ascii="Cambria" w:hAnsi="Cambria"/>
                  <w:color w:val="0000FF"/>
                  <w:u w:val="single"/>
                </w:rPr>
                <w:t>Swap Nodes in Pairs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5201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47.9%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0688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ED3C978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C951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445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3C1E4A" w14:textId="77777777" w:rsidR="00DE229B" w:rsidRDefault="00C813BE">
            <w:pPr>
              <w:spacing w:after="0"/>
              <w:ind w:left="240"/>
            </w:pPr>
            <w:hyperlink r:id="rId261">
              <w:r>
                <w:rPr>
                  <w:rFonts w:ascii="Cambria" w:hAnsi="Cambria"/>
                  <w:color w:val="0000FF"/>
                  <w:u w:val="single"/>
                </w:rPr>
                <w:t>Add Two Numbers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62C8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52.5%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BDA0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B487A5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4AF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143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2D9019" w14:textId="77777777" w:rsidR="00DE229B" w:rsidRDefault="00C813BE">
            <w:pPr>
              <w:spacing w:after="0"/>
              <w:ind w:left="240"/>
            </w:pPr>
            <w:hyperlink r:id="rId262">
              <w:r>
                <w:rPr>
                  <w:rFonts w:ascii="Cambria" w:hAnsi="Cambria"/>
                  <w:color w:val="0000FF"/>
                  <w:u w:val="single"/>
                </w:rPr>
                <w:t>Reorder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FDFD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33.9%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FC93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C0BF5BF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C4AA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92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CC9C3A" w14:textId="77777777" w:rsidR="00DE229B" w:rsidRDefault="00C813BE">
            <w:pPr>
              <w:spacing w:after="0"/>
              <w:ind w:left="240"/>
            </w:pPr>
            <w:hyperlink r:id="rId263">
              <w:r>
                <w:rPr>
                  <w:rFonts w:ascii="Cambria" w:hAnsi="Cambria"/>
                  <w:color w:val="0000FF"/>
                  <w:u w:val="single"/>
                </w:rPr>
                <w:t>Reverse Linked List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9246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AFDF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04C1C4C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DF70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426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FC64C7" w14:textId="77777777" w:rsidR="00DE229B" w:rsidRDefault="00C813BE">
            <w:pPr>
              <w:spacing w:after="0"/>
              <w:ind w:left="240"/>
            </w:pPr>
            <w:hyperlink r:id="rId264">
              <w:r>
                <w:rPr>
                  <w:rFonts w:ascii="Cambria" w:hAnsi="Cambria"/>
                  <w:color w:val="0000FF"/>
                  <w:u w:val="single"/>
                </w:rPr>
                <w:t>Convert Binary Search Tree to Sorted Doubly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B30B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56.3%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DF15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056680C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E64C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109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0A04C1" w14:textId="77777777" w:rsidR="00DE229B" w:rsidRDefault="00C813BE">
            <w:pPr>
              <w:spacing w:after="0"/>
              <w:ind w:left="240"/>
            </w:pPr>
            <w:hyperlink r:id="rId265">
              <w:r>
                <w:rPr>
                  <w:rFonts w:ascii="Cambria" w:hAnsi="Cambria"/>
                  <w:color w:val="0000FF"/>
                  <w:u w:val="single"/>
                </w:rPr>
                <w:t>Convert Sorted List to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6557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E243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36F64E5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E25D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328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37C864" w14:textId="77777777" w:rsidR="00DE229B" w:rsidRDefault="00C813BE">
            <w:pPr>
              <w:spacing w:after="0"/>
              <w:ind w:left="240"/>
            </w:pPr>
            <w:hyperlink r:id="rId266">
              <w:r>
                <w:rPr>
                  <w:rFonts w:ascii="Cambria" w:hAnsi="Cambria"/>
                  <w:color w:val="0000FF"/>
                  <w:u w:val="single"/>
                </w:rPr>
                <w:t>Odd Even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0F8D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51.6%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DEE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614BF0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7E749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203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4C998E" w14:textId="77777777" w:rsidR="00DE229B" w:rsidRDefault="00C813BE">
            <w:pPr>
              <w:spacing w:after="0"/>
              <w:ind w:left="240"/>
            </w:pPr>
            <w:hyperlink r:id="rId267">
              <w:r>
                <w:rPr>
                  <w:rFonts w:ascii="Cambria" w:hAnsi="Cambria"/>
                  <w:color w:val="0000FF"/>
                  <w:u w:val="single"/>
                </w:rPr>
                <w:t>Remove Linked List Elements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ABB3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C6A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94F1581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AB1B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234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479A8F" w14:textId="77777777" w:rsidR="00DE229B" w:rsidRDefault="00C813BE">
            <w:pPr>
              <w:spacing w:after="0"/>
              <w:ind w:left="240"/>
            </w:pPr>
            <w:hyperlink r:id="rId268">
              <w:r>
                <w:rPr>
                  <w:rFonts w:ascii="Cambria" w:hAnsi="Cambria"/>
                  <w:color w:val="0000FF"/>
                  <w:u w:val="single"/>
                </w:rPr>
                <w:t>Palindrome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012C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1EA2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837B85B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F8A9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826069" w14:textId="77777777" w:rsidR="00DE229B" w:rsidRDefault="00C813BE">
            <w:pPr>
              <w:spacing w:after="0"/>
              <w:ind w:left="240"/>
            </w:pPr>
            <w:hyperlink r:id="rId269">
              <w:r>
                <w:rPr>
                  <w:rFonts w:ascii="Cambria" w:hAnsi="Cambria"/>
                  <w:color w:val="0000FF"/>
                  <w:u w:val="single"/>
                </w:rPr>
                <w:t xml:space="preserve">Remove Nth Node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End of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B953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34.7%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BD32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177A56C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A85B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141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D64155" w14:textId="77777777" w:rsidR="00DE229B" w:rsidRDefault="00C813BE">
            <w:pPr>
              <w:spacing w:after="0"/>
              <w:ind w:left="240"/>
            </w:pPr>
            <w:hyperlink r:id="rId270">
              <w:r>
                <w:rPr>
                  <w:rFonts w:ascii="Cambria" w:hAnsi="Cambria"/>
                  <w:color w:val="0000FF"/>
                  <w:u w:val="single"/>
                </w:rPr>
                <w:t>Linked List Cycle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9511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39.3%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C966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CBA10FE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11F9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148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A23D5A" w14:textId="77777777" w:rsidR="00DE229B" w:rsidRDefault="00C813BE">
            <w:pPr>
              <w:spacing w:after="0"/>
              <w:ind w:left="240"/>
            </w:pPr>
            <w:hyperlink r:id="rId271">
              <w:r>
                <w:rPr>
                  <w:rFonts w:ascii="Cambria" w:hAnsi="Cambria"/>
                  <w:color w:val="0000FF"/>
                  <w:u w:val="single"/>
                </w:rPr>
                <w:t>Sort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871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C514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24AED1A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2ADB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708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26632D" w14:textId="77777777" w:rsidR="00DE229B" w:rsidRDefault="00C813BE">
            <w:pPr>
              <w:spacing w:after="0"/>
              <w:ind w:left="240"/>
            </w:pPr>
            <w:hyperlink r:id="rId272">
              <w:r>
                <w:rPr>
                  <w:rFonts w:ascii="Cambria" w:hAnsi="Cambria"/>
                  <w:color w:val="0000FF"/>
                  <w:u w:val="single"/>
                </w:rPr>
                <w:t>Insert into a Sorted Circular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B780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31.1%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C6AF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6218A5D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76CF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82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06C931" w14:textId="77777777" w:rsidR="00DE229B" w:rsidRDefault="00C813BE">
            <w:pPr>
              <w:spacing w:after="0"/>
              <w:ind w:left="240"/>
            </w:pPr>
            <w:hyperlink r:id="rId273">
              <w:r>
                <w:rPr>
                  <w:rFonts w:ascii="Cambria" w:hAnsi="Cambria"/>
                  <w:color w:val="0000FF"/>
                  <w:u w:val="single"/>
                </w:rPr>
                <w:t>Remove Duplicates from Sorted List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6147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0F25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9F06153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C5E5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160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FBB5AA" w14:textId="77777777" w:rsidR="00DE229B" w:rsidRDefault="00C813BE">
            <w:pPr>
              <w:spacing w:after="0"/>
              <w:ind w:left="240"/>
            </w:pPr>
            <w:hyperlink r:id="rId274">
              <w:r>
                <w:rPr>
                  <w:rFonts w:ascii="Cambria" w:hAnsi="Cambria"/>
                  <w:color w:val="0000FF"/>
                  <w:u w:val="single"/>
                </w:rPr>
                <w:t>Intersection of Two Linked Li</w:t>
              </w:r>
              <w:r>
                <w:rPr>
                  <w:rFonts w:ascii="Cambria" w:hAnsi="Cambria"/>
                  <w:color w:val="0000FF"/>
                  <w:u w:val="single"/>
                </w:rPr>
                <w:t>sts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74EE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37.3%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F584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96A49F2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D2A3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9FDE6" w14:textId="77777777" w:rsidR="00DE229B" w:rsidRDefault="00C813BE">
            <w:pPr>
              <w:spacing w:after="0"/>
              <w:ind w:left="240"/>
            </w:pPr>
            <w:hyperlink r:id="rId275">
              <w:r>
                <w:rPr>
                  <w:rFonts w:ascii="Cambria" w:hAnsi="Cambria"/>
                  <w:color w:val="0000FF"/>
                  <w:u w:val="single"/>
                </w:rPr>
                <w:t>Rotate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BE23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28.6%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78D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276D97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A37A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379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AB7CB8" w14:textId="77777777" w:rsidR="00DE229B" w:rsidRDefault="00C813BE">
            <w:pPr>
              <w:spacing w:after="0"/>
              <w:ind w:left="240"/>
            </w:pPr>
            <w:hyperlink r:id="rId276">
              <w:r>
                <w:rPr>
                  <w:rFonts w:ascii="Cambria" w:hAnsi="Cambria"/>
                  <w:color w:val="0000FF"/>
                  <w:u w:val="single"/>
                </w:rPr>
                <w:t>Design Phone Directory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DC5B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635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F11AB86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A410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1BAAC4" w14:textId="77777777" w:rsidR="00DE229B" w:rsidRDefault="00C813BE">
            <w:pPr>
              <w:spacing w:after="0"/>
              <w:ind w:left="240"/>
            </w:pPr>
            <w:hyperlink r:id="rId277">
              <w:r>
                <w:rPr>
                  <w:rFonts w:ascii="Cambria" w:hAnsi="Cambria"/>
                  <w:color w:val="0000FF"/>
                  <w:u w:val="single"/>
                </w:rPr>
                <w:t>Remove Duplicates from Sorted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730E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585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404169F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EDEE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369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EC0E24" w14:textId="77777777" w:rsidR="00DE229B" w:rsidRDefault="00C813BE">
            <w:pPr>
              <w:spacing w:after="0"/>
              <w:ind w:left="240"/>
            </w:pPr>
            <w:hyperlink r:id="rId278"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Plus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One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E75A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57.5%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7DA3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4F79F39" w14:textId="77777777">
        <w:trPr>
          <w:trHeight w:val="465"/>
          <w:tblCellSpacing w:w="0" w:type="dxa"/>
        </w:trPr>
        <w:tc>
          <w:tcPr>
            <w:tcW w:w="151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E4BA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</w:t>
            </w:r>
          </w:p>
        </w:tc>
        <w:tc>
          <w:tcPr>
            <w:tcW w:w="928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D6EAC0" w14:textId="77777777" w:rsidR="00DE229B" w:rsidRDefault="00C813BE">
            <w:pPr>
              <w:spacing w:after="0"/>
              <w:ind w:left="240"/>
            </w:pPr>
            <w:hyperlink r:id="rId279">
              <w:r>
                <w:rPr>
                  <w:rFonts w:ascii="Cambria" w:hAnsi="Cambria"/>
                  <w:color w:val="0000FF"/>
                  <w:u w:val="single"/>
                </w:rPr>
                <w:t>Partition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3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F8B4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39.4%</w:t>
            </w:r>
          </w:p>
        </w:tc>
        <w:tc>
          <w:tcPr>
            <w:tcW w:w="171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418E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1AA42FF1" w14:textId="77777777" w:rsidR="00DE229B" w:rsidRDefault="00DE229B">
      <w:pPr>
        <w:spacing w:after="0"/>
        <w:ind w:left="120"/>
      </w:pPr>
    </w:p>
    <w:p w14:paraId="27CFE90C" w14:textId="77777777" w:rsidR="00DE229B" w:rsidRDefault="00C813BE">
      <w:pPr>
        <w:spacing w:after="0"/>
        <w:ind w:left="120"/>
      </w:pPr>
      <w:r>
        <w:br/>
      </w:r>
    </w:p>
    <w:p w14:paraId="6E2C498C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lastRenderedPageBreak/>
        <w:t>Heap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367"/>
        <w:gridCol w:w="5045"/>
        <w:gridCol w:w="1442"/>
        <w:gridCol w:w="1671"/>
      </w:tblGrid>
      <w:tr w:rsidR="00DE229B" w14:paraId="3A774747" w14:textId="77777777">
        <w:trPr>
          <w:trHeight w:val="450"/>
          <w:tblCellSpacing w:w="0" w:type="dxa"/>
        </w:trPr>
        <w:tc>
          <w:tcPr>
            <w:tcW w:w="178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E78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841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202553" w14:textId="77777777" w:rsidR="00DE229B" w:rsidRDefault="00C813BE">
            <w:pPr>
              <w:spacing w:after="0"/>
              <w:ind w:left="240"/>
            </w:pPr>
            <w:hyperlink r:id="rId280">
              <w:r>
                <w:rPr>
                  <w:rFonts w:ascii="Cambria" w:hAnsi="Cambria"/>
                  <w:color w:val="0000FF"/>
                  <w:u w:val="single"/>
                </w:rPr>
                <w:t>Merge k Sorted Lists</w:t>
              </w:r>
            </w:hyperlink>
            <w:r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81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44A7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202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CCB6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50DE59E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F64C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253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EE3948" w14:textId="77777777" w:rsidR="00DE229B" w:rsidRDefault="00C813BE">
            <w:pPr>
              <w:spacing w:after="0"/>
              <w:ind w:left="240"/>
            </w:pPr>
            <w:hyperlink r:id="rId281">
              <w:r>
                <w:rPr>
                  <w:rFonts w:ascii="Cambria" w:hAnsi="Cambria"/>
                  <w:color w:val="0000FF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1857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44.5%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F2C2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00AB667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2ECD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973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97C8B7" w14:textId="77777777" w:rsidR="00DE229B" w:rsidRDefault="00C813BE">
            <w:pPr>
              <w:spacing w:after="0"/>
              <w:ind w:left="240"/>
            </w:pPr>
            <w:hyperlink r:id="rId282">
              <w:r>
                <w:rPr>
                  <w:rFonts w:ascii="Cambria" w:hAnsi="Cambria"/>
                  <w:color w:val="0000FF"/>
                  <w:u w:val="single"/>
                </w:rPr>
                <w:t>K Closest Points to Origin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FBF4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61.6%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DB66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01BBEE8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0453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295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090289" w14:textId="77777777" w:rsidR="00DE229B" w:rsidRDefault="00C813BE">
            <w:pPr>
              <w:spacing w:after="0"/>
              <w:ind w:left="240"/>
            </w:pPr>
            <w:hyperlink r:id="rId283">
              <w:r>
                <w:rPr>
                  <w:rFonts w:ascii="Cambria" w:hAnsi="Cambria"/>
                  <w:color w:val="0000FF"/>
                  <w:u w:val="single"/>
                </w:rPr>
                <w:t>Find Median from Data Stream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B2FA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40.7%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3ABA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BF6AB58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778B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759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34153A" w14:textId="77777777" w:rsidR="00DE229B" w:rsidRDefault="00C813BE">
            <w:pPr>
              <w:spacing w:after="0"/>
              <w:ind w:left="240"/>
            </w:pPr>
            <w:hyperlink r:id="rId284">
              <w:r>
                <w:rPr>
                  <w:rFonts w:ascii="Cambria" w:hAnsi="Cambria"/>
                  <w:color w:val="0000FF"/>
                  <w:u w:val="single"/>
                </w:rPr>
                <w:t>Employee Free Time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1F09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64.1%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CE35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6CEB05B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1833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215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74CCC4" w14:textId="77777777" w:rsidR="00DE229B" w:rsidRDefault="00C813BE">
            <w:pPr>
              <w:spacing w:after="0"/>
              <w:ind w:left="240"/>
            </w:pPr>
            <w:hyperlink r:id="rId285">
              <w:r>
                <w:rPr>
                  <w:rFonts w:ascii="Cambria" w:hAnsi="Cambria"/>
                  <w:color w:val="0000FF"/>
                  <w:u w:val="single"/>
                </w:rPr>
                <w:t>Kth Largest Element in an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E053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E09C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51ED3AD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5057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239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3E29F5" w14:textId="77777777" w:rsidR="00DE229B" w:rsidRDefault="00C813BE">
            <w:pPr>
              <w:spacing w:after="0"/>
              <w:ind w:left="240"/>
            </w:pPr>
            <w:hyperlink r:id="rId286">
              <w:r>
                <w:rPr>
                  <w:rFonts w:ascii="Cambria" w:hAnsi="Cambria"/>
                  <w:color w:val="0000FF"/>
                  <w:u w:val="single"/>
                </w:rPr>
                <w:t>Sliding Window Maximum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DC62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BC128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6DDA3DC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AB74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218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A15ED8" w14:textId="77777777" w:rsidR="00DE229B" w:rsidRDefault="00C813BE">
            <w:pPr>
              <w:spacing w:after="0"/>
              <w:ind w:left="240"/>
            </w:pPr>
            <w:hyperlink r:id="rId287">
              <w:r>
                <w:rPr>
                  <w:rFonts w:ascii="Cambria" w:hAnsi="Cambria"/>
                  <w:color w:val="0000FF"/>
                  <w:u w:val="single"/>
                </w:rPr>
                <w:t>The Skyline Problem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C040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6B42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858770B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E3D9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347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23C3BA" w14:textId="77777777" w:rsidR="00DE229B" w:rsidRDefault="00C813BE">
            <w:pPr>
              <w:spacing w:after="0"/>
              <w:ind w:left="240"/>
            </w:pPr>
            <w:hyperlink r:id="rId288">
              <w:r>
                <w:rPr>
                  <w:rFonts w:ascii="Cambria" w:hAnsi="Cambria"/>
                  <w:color w:val="0000FF"/>
                  <w:u w:val="single"/>
                </w:rPr>
                <w:t>Top K Frequent Elements</w:t>
              </w:r>
            </w:hyperlink>
            <w:r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18A1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58.4%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FE00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72E897C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DB8E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692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EA427E" w14:textId="77777777" w:rsidR="00DE229B" w:rsidRDefault="00C813BE">
            <w:pPr>
              <w:spacing w:after="0"/>
              <w:ind w:left="240"/>
            </w:pPr>
            <w:hyperlink r:id="rId289">
              <w:r>
                <w:rPr>
                  <w:rFonts w:ascii="Cambria" w:hAnsi="Cambria"/>
                  <w:color w:val="0000FF"/>
                  <w:u w:val="single"/>
                </w:rPr>
                <w:t>Top K Frequent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05B6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2658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CEA343B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5D50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767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F4CB3D" w14:textId="77777777" w:rsidR="00DE229B" w:rsidRDefault="00C813BE">
            <w:pPr>
              <w:spacing w:after="0"/>
              <w:ind w:left="240"/>
            </w:pPr>
            <w:hyperlink r:id="rId290">
              <w:r>
                <w:rPr>
                  <w:rFonts w:ascii="Cambria" w:hAnsi="Cambria"/>
                  <w:color w:val="0000FF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25B4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8BA9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B705A18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E285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787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2F8B01" w14:textId="77777777" w:rsidR="00DE229B" w:rsidRDefault="00C813BE">
            <w:pPr>
              <w:spacing w:after="0"/>
              <w:ind w:left="240"/>
            </w:pPr>
            <w:hyperlink r:id="rId291">
              <w:r>
                <w:rPr>
                  <w:rFonts w:ascii="Cambria" w:hAnsi="Cambria"/>
                  <w:color w:val="0000FF"/>
                  <w:u w:val="single"/>
                </w:rPr>
                <w:t>Cheapest Flights Within K Stops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F465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37.0%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E9AB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3176381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3D32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407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C13BD3" w14:textId="77777777" w:rsidR="00DE229B" w:rsidRDefault="00C813BE">
            <w:pPr>
              <w:spacing w:after="0"/>
              <w:ind w:left="240"/>
            </w:pPr>
            <w:hyperlink r:id="rId292">
              <w:r>
                <w:rPr>
                  <w:rFonts w:ascii="Cambria" w:hAnsi="Cambria"/>
                  <w:color w:val="0000FF"/>
                  <w:u w:val="single"/>
                </w:rPr>
                <w:t>Trapping Rain Water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20F0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A55E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A36CC0A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5153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355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F10DB6" w14:textId="77777777" w:rsidR="00DE229B" w:rsidRDefault="00C813BE">
            <w:pPr>
              <w:spacing w:after="0"/>
              <w:ind w:left="240"/>
            </w:pPr>
            <w:hyperlink r:id="rId293">
              <w:r>
                <w:rPr>
                  <w:rFonts w:ascii="Cambria" w:hAnsi="Cambria"/>
                  <w:color w:val="0000FF"/>
                  <w:u w:val="single"/>
                </w:rPr>
                <w:t>Design Twitter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7DE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28.9%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1296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4D1184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3E5F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703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E61A65" w14:textId="77777777" w:rsidR="00DE229B" w:rsidRDefault="00C813BE">
            <w:pPr>
              <w:spacing w:after="0"/>
              <w:ind w:left="240"/>
            </w:pPr>
            <w:hyperlink r:id="rId294">
              <w:r>
                <w:rPr>
                  <w:rFonts w:ascii="Cambria" w:hAnsi="Cambria"/>
                  <w:color w:val="0000FF"/>
                  <w:u w:val="single"/>
                </w:rPr>
                <w:t>Kth Largest Element in a Stream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8F55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48.0%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E153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F0111AD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A5E1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373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D252B3" w14:textId="77777777" w:rsidR="00DE229B" w:rsidRDefault="00C813BE">
            <w:pPr>
              <w:spacing w:after="0"/>
              <w:ind w:left="240"/>
            </w:pPr>
            <w:hyperlink r:id="rId295">
              <w:r>
                <w:rPr>
                  <w:rFonts w:ascii="Cambria" w:hAnsi="Cambria"/>
                  <w:color w:val="0000FF"/>
                  <w:u w:val="single"/>
                </w:rPr>
                <w:t>Find K Pairs with Smallest Sums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BB6F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35.2%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B800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E1E9701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0FEA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378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A2E885" w14:textId="77777777" w:rsidR="00DE229B" w:rsidRDefault="00C813BE">
            <w:pPr>
              <w:spacing w:after="0"/>
              <w:ind w:left="240"/>
            </w:pPr>
            <w:hyperlink r:id="rId296">
              <w:r>
                <w:rPr>
                  <w:rFonts w:ascii="Cambria" w:hAnsi="Cambria"/>
                  <w:color w:val="0000FF"/>
                  <w:u w:val="single"/>
                </w:rPr>
                <w:t>Kth Smallest Element in a Sorted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BEF1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43F5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B8D9323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93A9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264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D88170" w14:textId="77777777" w:rsidR="00DE229B" w:rsidRDefault="00C813BE">
            <w:pPr>
              <w:spacing w:after="0"/>
              <w:ind w:left="240"/>
            </w:pPr>
            <w:hyperlink r:id="rId297">
              <w:r>
                <w:rPr>
                  <w:rFonts w:ascii="Cambria" w:hAnsi="Cambria"/>
                  <w:color w:val="0000FF"/>
                  <w:u w:val="single"/>
                </w:rPr>
                <w:t>Ugly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EA65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38.4%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3D1C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3181CD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528A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659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8F49EA" w14:textId="77777777" w:rsidR="00DE229B" w:rsidRDefault="00C813BE">
            <w:pPr>
              <w:spacing w:after="0"/>
              <w:ind w:left="240"/>
            </w:pPr>
            <w:hyperlink r:id="rId298">
              <w:r>
                <w:rPr>
                  <w:rFonts w:ascii="Cambria" w:hAnsi="Cambria"/>
                  <w:color w:val="0000FF"/>
                  <w:u w:val="single"/>
                </w:rPr>
                <w:t>Split Array into Consecutive Subsequences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136F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42.6%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A84A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2036E0" w14:textId="77777777">
        <w:trPr>
          <w:trHeight w:val="465"/>
          <w:tblCellSpacing w:w="0" w:type="dxa"/>
        </w:trPr>
        <w:tc>
          <w:tcPr>
            <w:tcW w:w="17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4D78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1046</w:t>
            </w:r>
          </w:p>
        </w:tc>
        <w:tc>
          <w:tcPr>
            <w:tcW w:w="841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21314F" w14:textId="77777777" w:rsidR="00DE229B" w:rsidRDefault="00C813BE">
            <w:pPr>
              <w:spacing w:after="0"/>
              <w:ind w:left="240"/>
            </w:pPr>
            <w:hyperlink r:id="rId299">
              <w:r>
                <w:rPr>
                  <w:rFonts w:ascii="Cambria" w:hAnsi="Cambria"/>
                  <w:color w:val="0000FF"/>
                  <w:u w:val="single"/>
                </w:rPr>
                <w:t>Last Stone Weight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D8A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62.6%</w:t>
            </w:r>
          </w:p>
        </w:tc>
        <w:tc>
          <w:tcPr>
            <w:tcW w:w="20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72B1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24E60A31" w14:textId="77777777" w:rsidR="00DE229B" w:rsidRDefault="00DE229B">
      <w:pPr>
        <w:spacing w:after="0"/>
        <w:ind w:left="120"/>
      </w:pPr>
    </w:p>
    <w:p w14:paraId="2821B2F9" w14:textId="77777777" w:rsidR="00DE229B" w:rsidRDefault="00C813BE">
      <w:pPr>
        <w:spacing w:after="0"/>
        <w:ind w:left="120"/>
      </w:pPr>
      <w:r>
        <w:br/>
      </w:r>
    </w:p>
    <w:p w14:paraId="2FDBC4A3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Backtracking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70"/>
        <w:gridCol w:w="5665"/>
        <w:gridCol w:w="1242"/>
        <w:gridCol w:w="1448"/>
      </w:tblGrid>
      <w:tr w:rsidR="00DE229B" w14:paraId="17F2AFEC" w14:textId="77777777">
        <w:trPr>
          <w:trHeight w:val="450"/>
          <w:tblCellSpacing w:w="0" w:type="dxa"/>
        </w:trPr>
        <w:tc>
          <w:tcPr>
            <w:tcW w:w="1371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1374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972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61E567" w14:textId="77777777" w:rsidR="00DE229B" w:rsidRDefault="00C813BE">
            <w:pPr>
              <w:spacing w:after="0"/>
              <w:ind w:left="240"/>
            </w:pPr>
            <w:hyperlink r:id="rId300">
              <w:r>
                <w:rPr>
                  <w:rFonts w:ascii="Cambria" w:hAnsi="Cambria"/>
                  <w:color w:val="0000FF"/>
                  <w:u w:val="single"/>
                </w:rPr>
                <w:t>Generate Parentheses</w:t>
              </w:r>
            </w:hyperlink>
          </w:p>
        </w:tc>
        <w:tc>
          <w:tcPr>
            <w:tcW w:w="139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AA46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59.1%</w:t>
            </w:r>
          </w:p>
        </w:tc>
        <w:tc>
          <w:tcPr>
            <w:tcW w:w="155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6760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885D7BA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3A3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AFDEB7" w14:textId="77777777" w:rsidR="00DE229B" w:rsidRDefault="00C813BE">
            <w:pPr>
              <w:spacing w:after="0"/>
              <w:ind w:left="240"/>
            </w:pPr>
            <w:hyperlink r:id="rId301">
              <w:r>
                <w:rPr>
                  <w:rFonts w:ascii="Cambria" w:hAnsi="Cambria"/>
                  <w:color w:val="0000FF"/>
                  <w:u w:val="single"/>
                </w:rPr>
                <w:t>Word Search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FFCC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42E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6D8A9AF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B1C3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93AFD1" w14:textId="77777777" w:rsidR="00DE229B" w:rsidRDefault="00C813BE">
            <w:pPr>
              <w:spacing w:after="0"/>
              <w:ind w:left="240"/>
            </w:pPr>
            <w:hyperlink r:id="rId302">
              <w:r>
                <w:rPr>
                  <w:rFonts w:ascii="Cambria" w:hAnsi="Cambria"/>
                  <w:color w:val="0000FF"/>
                  <w:u w:val="single"/>
                </w:rPr>
                <w:t>Letter Combinations of a Phone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CCE1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FABA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437D5CE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F27D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D142DE" w14:textId="77777777" w:rsidR="00DE229B" w:rsidRDefault="00C813BE">
            <w:pPr>
              <w:spacing w:after="0"/>
              <w:ind w:left="240"/>
            </w:pPr>
            <w:hyperlink r:id="rId303">
              <w:r>
                <w:rPr>
                  <w:rFonts w:ascii="Cambria" w:hAnsi="Cambria"/>
                  <w:color w:val="0000FF"/>
                  <w:u w:val="single"/>
                </w:rPr>
                <w:t>Permutations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FF22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D0F4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7E192BD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218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3EF5B8" w14:textId="77777777" w:rsidR="00DE229B" w:rsidRDefault="00C813BE">
            <w:pPr>
              <w:spacing w:after="0"/>
              <w:ind w:left="240"/>
            </w:pPr>
            <w:hyperlink r:id="rId304">
              <w:r>
                <w:rPr>
                  <w:rFonts w:ascii="Cambria" w:hAnsi="Cambria"/>
                  <w:color w:val="0000FF"/>
                  <w:u w:val="single"/>
                </w:rPr>
                <w:t>Regular Expression Matching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6566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26.1%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1C90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73044FA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C734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212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3AC167" w14:textId="77777777" w:rsidR="00DE229B" w:rsidRDefault="00C813BE">
            <w:pPr>
              <w:spacing w:after="0"/>
              <w:ind w:left="240"/>
            </w:pPr>
            <w:hyperlink r:id="rId305">
              <w:r>
                <w:rPr>
                  <w:rFonts w:ascii="Cambria" w:hAnsi="Cambria"/>
                  <w:color w:val="0000FF"/>
                  <w:u w:val="single"/>
                </w:rPr>
                <w:t>Word Search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1A80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31.7%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177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93B71A9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D2E0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140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0896E3" w14:textId="77777777" w:rsidR="00DE229B" w:rsidRDefault="00C813BE">
            <w:pPr>
              <w:spacing w:after="0"/>
              <w:ind w:left="240"/>
            </w:pPr>
            <w:hyperlink r:id="rId306">
              <w:r>
                <w:rPr>
                  <w:rFonts w:ascii="Cambria" w:hAnsi="Cambria"/>
                  <w:color w:val="0000FF"/>
                  <w:u w:val="single"/>
                </w:rPr>
                <w:t>Word Break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9142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BDB0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DD59A05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8450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109B0E" w14:textId="77777777" w:rsidR="00DE229B" w:rsidRDefault="00C813BE">
            <w:pPr>
              <w:spacing w:after="0"/>
              <w:ind w:left="240"/>
            </w:pPr>
            <w:hyperlink r:id="rId307">
              <w:r>
                <w:rPr>
                  <w:rFonts w:ascii="Cambria" w:hAnsi="Cambria"/>
                  <w:color w:val="0000FF"/>
                  <w:u w:val="single"/>
                </w:rPr>
                <w:t>Restore IP Addresses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196B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3E4B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02FD5A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8261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E50662" w14:textId="77777777" w:rsidR="00DE229B" w:rsidRDefault="00C813BE">
            <w:pPr>
              <w:spacing w:after="0"/>
              <w:ind w:left="240"/>
            </w:pPr>
            <w:hyperlink r:id="rId308">
              <w:r>
                <w:rPr>
                  <w:rFonts w:ascii="Cambria" w:hAnsi="Cambria"/>
                  <w:color w:val="0000FF"/>
                  <w:u w:val="single"/>
                </w:rPr>
                <w:t>Wildcard Matching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32C5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23.9%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C524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78E22AE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BE28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126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11A50D" w14:textId="77777777" w:rsidR="00DE229B" w:rsidRDefault="00C813BE">
            <w:pPr>
              <w:spacing w:after="0"/>
              <w:ind w:left="240"/>
            </w:pPr>
            <w:hyperlink r:id="rId309">
              <w:r>
                <w:rPr>
                  <w:rFonts w:ascii="Cambria" w:hAnsi="Cambria"/>
                  <w:color w:val="0000FF"/>
                  <w:u w:val="single"/>
                </w:rPr>
                <w:t>Word Ladder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F5B2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20.1%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D821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267BCAA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D552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C2BBFF" w14:textId="77777777" w:rsidR="00DE229B" w:rsidRDefault="00C813BE">
            <w:pPr>
              <w:spacing w:after="0"/>
              <w:ind w:left="240"/>
            </w:pPr>
            <w:hyperlink r:id="rId310">
              <w:r>
                <w:rPr>
                  <w:rFonts w:ascii="Cambria" w:hAnsi="Cambria"/>
                  <w:color w:val="0000FF"/>
                  <w:u w:val="single"/>
                </w:rPr>
                <w:t>Subsets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B2FA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47C5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904D15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BD7C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4B1FAE" w14:textId="77777777" w:rsidR="00DE229B" w:rsidRDefault="00C813BE">
            <w:pPr>
              <w:spacing w:after="0"/>
              <w:ind w:left="240"/>
            </w:pPr>
            <w:hyperlink r:id="rId311">
              <w:r>
                <w:rPr>
                  <w:rFonts w:ascii="Cambria" w:hAnsi="Cambria"/>
                  <w:color w:val="0000FF"/>
                  <w:u w:val="single"/>
                </w:rPr>
                <w:t>Combination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0B56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52.7%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13116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5D02F8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E9C0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990539" w14:textId="77777777" w:rsidR="00DE229B" w:rsidRDefault="00C813BE">
            <w:pPr>
              <w:spacing w:after="0"/>
              <w:ind w:left="240"/>
            </w:pPr>
            <w:hyperlink r:id="rId312">
              <w:r>
                <w:rPr>
                  <w:rFonts w:ascii="Cambria" w:hAnsi="Cambria"/>
                  <w:color w:val="0000FF"/>
                  <w:u w:val="single"/>
                </w:rPr>
                <w:t xml:space="preserve">Sudoku </w:t>
              </w:r>
              <w:r>
                <w:rPr>
                  <w:rFonts w:ascii="Cambria" w:hAnsi="Cambria"/>
                  <w:color w:val="0000FF"/>
                  <w:u w:val="single"/>
                </w:rPr>
                <w:t>Solver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6A5B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4D9B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085A8B8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7C5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211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6DBE90" w14:textId="77777777" w:rsidR="00DE229B" w:rsidRDefault="00C813BE">
            <w:pPr>
              <w:spacing w:after="0"/>
              <w:ind w:left="240"/>
            </w:pPr>
            <w:hyperlink r:id="rId313">
              <w:r>
                <w:rPr>
                  <w:rFonts w:ascii="Cambria" w:hAnsi="Cambria"/>
                  <w:color w:val="0000FF"/>
                  <w:u w:val="single"/>
                </w:rPr>
                <w:t>Add and Search Word - Data structure design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347D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C2FD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D602995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A671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6FB3E7" w14:textId="77777777" w:rsidR="00DE229B" w:rsidRDefault="00C813BE">
            <w:pPr>
              <w:spacing w:after="0"/>
              <w:ind w:left="240"/>
            </w:pPr>
            <w:hyperlink r:id="rId314">
              <w:r>
                <w:rPr>
                  <w:rFonts w:ascii="Cambria" w:hAnsi="Cambria"/>
                  <w:color w:val="0000FF"/>
                  <w:u w:val="single"/>
                </w:rPr>
                <w:t>N-Queens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5579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43.2%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180A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B6BE46D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2812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980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66C606" w14:textId="77777777" w:rsidR="00DE229B" w:rsidRDefault="00C813BE">
            <w:pPr>
              <w:spacing w:after="0"/>
              <w:ind w:left="240"/>
            </w:pPr>
            <w:hyperlink r:id="rId315">
              <w:r>
                <w:rPr>
                  <w:rFonts w:ascii="Cambria" w:hAnsi="Cambria"/>
                  <w:color w:val="0000FF"/>
                  <w:u w:val="single"/>
                </w:rPr>
                <w:t>Unique Paths III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C7B5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72.1%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96BA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0E33EE4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271E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131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D4E227" w14:textId="77777777" w:rsidR="00DE229B" w:rsidRDefault="00C813BE">
            <w:pPr>
              <w:spacing w:after="0"/>
              <w:ind w:left="240"/>
            </w:pPr>
            <w:hyperlink r:id="rId316">
              <w:r>
                <w:rPr>
                  <w:rFonts w:ascii="Cambria" w:hAnsi="Cambria"/>
                  <w:color w:val="0000FF"/>
                  <w:u w:val="single"/>
                </w:rPr>
                <w:t>Palindrome Partitioning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F4E9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BE26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CE4ECB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F0A8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1240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79C074" w14:textId="77777777" w:rsidR="00DE229B" w:rsidRDefault="00C813BE">
            <w:pPr>
              <w:spacing w:after="0"/>
              <w:ind w:left="240"/>
            </w:pPr>
            <w:hyperlink r:id="rId317">
              <w:r>
                <w:rPr>
                  <w:rFonts w:ascii="Cambria" w:hAnsi="Cambria"/>
                  <w:color w:val="0000FF"/>
                  <w:u w:val="single"/>
                </w:rPr>
                <w:t>Tiling a Rectangle with the Fewest Squares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D8E2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7EE9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5AEBADC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B1AB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008056" w14:textId="77777777" w:rsidR="00DE229B" w:rsidRDefault="00C813BE">
            <w:pPr>
              <w:spacing w:after="0"/>
              <w:ind w:left="240"/>
            </w:pPr>
            <w:hyperlink r:id="rId318">
              <w:r>
                <w:rPr>
                  <w:rFonts w:ascii="Cambria" w:hAnsi="Cambria"/>
                  <w:color w:val="0000FF"/>
                  <w:u w:val="single"/>
                </w:rPr>
                <w:t>Permutations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485C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43.8%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1C09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7E86CC3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433C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526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860482" w14:textId="77777777" w:rsidR="00DE229B" w:rsidRDefault="00C813BE">
            <w:pPr>
              <w:spacing w:after="0"/>
              <w:ind w:left="240"/>
            </w:pPr>
            <w:hyperlink r:id="rId319">
              <w:r>
                <w:rPr>
                  <w:rFonts w:ascii="Cambria" w:hAnsi="Cambria"/>
                  <w:color w:val="0000FF"/>
                  <w:u w:val="single"/>
                </w:rPr>
                <w:t>Beautiful Arrangement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67949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BD3D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7697E84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A122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291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C86648" w14:textId="77777777" w:rsidR="00DE229B" w:rsidRDefault="00C813BE">
            <w:pPr>
              <w:spacing w:after="0"/>
              <w:ind w:left="240"/>
            </w:pPr>
            <w:hyperlink r:id="rId320">
              <w:r>
                <w:rPr>
                  <w:rFonts w:ascii="Cambria" w:hAnsi="Cambria"/>
                  <w:color w:val="0000FF"/>
                  <w:u w:val="single"/>
                </w:rPr>
                <w:t>Word Pattern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08A3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6DEE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919D324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2785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1066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46548E" w14:textId="77777777" w:rsidR="00DE229B" w:rsidRDefault="00C813BE">
            <w:pPr>
              <w:spacing w:after="0"/>
              <w:ind w:left="240"/>
            </w:pPr>
            <w:hyperlink r:id="rId321">
              <w:r>
                <w:rPr>
                  <w:rFonts w:ascii="Cambria" w:hAnsi="Cambria"/>
                  <w:color w:val="0000FF"/>
                  <w:u w:val="single"/>
                </w:rPr>
                <w:t>Campus Bikes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6C8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53.4%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E37C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A6A55BE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C5C1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254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91B969" w14:textId="77777777" w:rsidR="00DE229B" w:rsidRDefault="00C813BE">
            <w:pPr>
              <w:spacing w:after="0"/>
              <w:ind w:left="240"/>
            </w:pPr>
            <w:hyperlink r:id="rId322">
              <w:r>
                <w:rPr>
                  <w:rFonts w:ascii="Cambria" w:hAnsi="Cambria"/>
                  <w:color w:val="0000FF"/>
                  <w:u w:val="single"/>
                </w:rPr>
                <w:t>Factor Combinations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82E2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45.8%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49CD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D8796FD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6853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578063" w14:textId="77777777" w:rsidR="00DE229B" w:rsidRDefault="00C813BE">
            <w:pPr>
              <w:spacing w:after="0"/>
              <w:ind w:left="240"/>
            </w:pPr>
            <w:hyperlink r:id="rId323">
              <w:r>
                <w:rPr>
                  <w:rFonts w:ascii="Cambria" w:hAnsi="Cambria"/>
                  <w:color w:val="0000FF"/>
                  <w:u w:val="single"/>
                </w:rPr>
                <w:t>Combination Sum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E4FC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AE1C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8169DAC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B84E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91DBD" w14:textId="77777777" w:rsidR="00DE229B" w:rsidRDefault="00C813BE">
            <w:pPr>
              <w:spacing w:after="0"/>
              <w:ind w:left="240"/>
            </w:pPr>
            <w:hyperlink r:id="rId324">
              <w:r>
                <w:rPr>
                  <w:rFonts w:ascii="Cambria" w:hAnsi="Cambria"/>
                  <w:color w:val="0000FF"/>
                  <w:u w:val="single"/>
                </w:rPr>
                <w:t>Maximum Length of a Concatenated String with Unique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B699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2211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45EB8B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AB8A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1088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E3BFA" w14:textId="77777777" w:rsidR="00DE229B" w:rsidRDefault="00C813BE">
            <w:pPr>
              <w:spacing w:after="0"/>
              <w:ind w:left="240"/>
            </w:pPr>
            <w:hyperlink r:id="rId325">
              <w:r>
                <w:rPr>
                  <w:rFonts w:ascii="Cambria" w:hAnsi="Cambria"/>
                  <w:color w:val="0000FF"/>
                  <w:u w:val="single"/>
                </w:rPr>
                <w:t>Confusing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7FC4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39.9%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B49F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092831E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6A14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912247" w14:textId="77777777" w:rsidR="00DE229B" w:rsidRDefault="00C813BE">
            <w:pPr>
              <w:spacing w:after="0"/>
              <w:ind w:left="240"/>
            </w:pPr>
            <w:hyperlink r:id="rId326">
              <w:r>
                <w:rPr>
                  <w:rFonts w:ascii="Cambria" w:hAnsi="Cambria"/>
                  <w:color w:val="0000FF"/>
                  <w:u w:val="single"/>
                </w:rPr>
                <w:t>Combinations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DCBD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0E0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249CA75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BCFB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1219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FDC38B" w14:textId="77777777" w:rsidR="00DE229B" w:rsidRDefault="00C813BE">
            <w:pPr>
              <w:spacing w:after="0"/>
              <w:ind w:left="240"/>
            </w:pPr>
            <w:hyperlink r:id="rId327">
              <w:r>
                <w:rPr>
                  <w:rFonts w:ascii="Cambria" w:hAnsi="Cambria"/>
                  <w:color w:val="0000FF"/>
                  <w:u w:val="single"/>
                </w:rPr>
                <w:t>Path with Maximum Gold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439A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62.8%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8C81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53E8AFA9" w14:textId="77777777" w:rsidR="00DE229B" w:rsidRDefault="00DE229B">
      <w:pPr>
        <w:spacing w:after="0"/>
        <w:ind w:left="120"/>
      </w:pPr>
    </w:p>
    <w:p w14:paraId="20A7D956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Stack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314"/>
        <w:gridCol w:w="5210"/>
        <w:gridCol w:w="1389"/>
        <w:gridCol w:w="1612"/>
      </w:tblGrid>
      <w:tr w:rsidR="00DE229B" w14:paraId="6C6E8A35" w14:textId="77777777">
        <w:trPr>
          <w:trHeight w:val="450"/>
          <w:tblCellSpacing w:w="0" w:type="dxa"/>
        </w:trPr>
        <w:tc>
          <w:tcPr>
            <w:tcW w:w="167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4984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</w:t>
            </w:r>
          </w:p>
        </w:tc>
        <w:tc>
          <w:tcPr>
            <w:tcW w:w="875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5F595B" w14:textId="77777777" w:rsidR="00DE229B" w:rsidRDefault="00C813BE">
            <w:pPr>
              <w:spacing w:after="0"/>
              <w:ind w:left="240"/>
            </w:pPr>
            <w:hyperlink r:id="rId328">
              <w:r>
                <w:rPr>
                  <w:rFonts w:ascii="Cambria" w:hAnsi="Cambria"/>
                  <w:color w:val="0000FF"/>
                  <w:u w:val="single"/>
                </w:rPr>
                <w:t>Trapping Rain Water</w:t>
              </w:r>
            </w:hyperlink>
          </w:p>
        </w:tc>
        <w:tc>
          <w:tcPr>
            <w:tcW w:w="170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F3D0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46.4%</w:t>
            </w:r>
          </w:p>
        </w:tc>
        <w:tc>
          <w:tcPr>
            <w:tcW w:w="190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9A38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0BB9094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B901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88BF91" w14:textId="77777777" w:rsidR="00DE229B" w:rsidRDefault="00C813BE">
            <w:pPr>
              <w:spacing w:after="0"/>
              <w:ind w:left="240"/>
            </w:pPr>
            <w:hyperlink r:id="rId329">
              <w:r>
                <w:rPr>
                  <w:rFonts w:ascii="Cambria" w:hAnsi="Cambria"/>
                  <w:color w:val="0000FF"/>
                  <w:u w:val="single"/>
                </w:rPr>
                <w:t>Valid Parentheses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2A006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37.9%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5F65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616934F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A659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394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BAE422" w14:textId="77777777" w:rsidR="00DE229B" w:rsidRDefault="00C813BE">
            <w:pPr>
              <w:spacing w:after="0"/>
              <w:ind w:left="240"/>
            </w:pPr>
            <w:hyperlink r:id="rId330">
              <w:r>
                <w:rPr>
                  <w:rFonts w:ascii="Cambria" w:hAnsi="Cambria"/>
                  <w:color w:val="0000FF"/>
                  <w:u w:val="single"/>
                </w:rPr>
                <w:t>Decode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CEDE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47.7%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2DEE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7D06408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1DED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1130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24A3BF" w14:textId="77777777" w:rsidR="00DE229B" w:rsidRDefault="00C813BE">
            <w:pPr>
              <w:spacing w:after="0"/>
              <w:ind w:left="240"/>
            </w:pPr>
            <w:hyperlink r:id="rId331">
              <w:r>
                <w:rPr>
                  <w:rFonts w:ascii="Cambria" w:hAnsi="Cambria"/>
                  <w:color w:val="0000FF"/>
                  <w:u w:val="single"/>
                </w:rPr>
                <w:t xml:space="preserve">Minimum Cost Tree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Leaf Values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AAA0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63.9%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CA8E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5D06CFD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9A50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1FCC59" w14:textId="77777777" w:rsidR="00DE229B" w:rsidRDefault="00C813BE">
            <w:pPr>
              <w:spacing w:after="0"/>
              <w:ind w:left="240"/>
            </w:pPr>
            <w:hyperlink r:id="rId332">
              <w:r>
                <w:rPr>
                  <w:rFonts w:ascii="Cambria" w:hAnsi="Cambria"/>
                  <w:color w:val="0000FF"/>
                  <w:u w:val="single"/>
                </w:rPr>
                <w:t>Maximal Rectangle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EF3E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35.6%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4D48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94420A0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F1ED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411934" w14:textId="77777777" w:rsidR="00DE229B" w:rsidRDefault="00C813BE">
            <w:pPr>
              <w:spacing w:after="0"/>
              <w:ind w:left="240"/>
            </w:pPr>
            <w:hyperlink r:id="rId333">
              <w:r>
                <w:rPr>
                  <w:rFonts w:ascii="Cambria" w:hAnsi="Cambria"/>
                  <w:color w:val="0000FF"/>
                  <w:u w:val="single"/>
                </w:rPr>
                <w:t>Asteroid Collision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70A8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39.8%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2AA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50862C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A486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341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B65D3C" w14:textId="77777777" w:rsidR="00DE229B" w:rsidRDefault="00C813BE">
            <w:pPr>
              <w:spacing w:after="0"/>
              <w:ind w:left="240"/>
            </w:pPr>
            <w:hyperlink r:id="rId334">
              <w:r>
                <w:rPr>
                  <w:rFonts w:ascii="Cambria" w:hAnsi="Cambria"/>
                  <w:color w:val="0000FF"/>
                  <w:u w:val="single"/>
                </w:rPr>
                <w:t>Flatten Nested List Iterator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23A4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50.9%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6BD8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51DC7C7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3801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224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97C7F6" w14:textId="77777777" w:rsidR="00DE229B" w:rsidRDefault="00C813BE">
            <w:pPr>
              <w:spacing w:after="0"/>
              <w:ind w:left="240"/>
            </w:pPr>
            <w:hyperlink r:id="rId335">
              <w:r>
                <w:rPr>
                  <w:rFonts w:ascii="Cambria" w:hAnsi="Cambria"/>
                  <w:color w:val="0000FF"/>
                  <w:u w:val="single"/>
                </w:rPr>
                <w:t>Basic Calculator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DEF7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35.2%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B830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14A1137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8600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CB14FE" w14:textId="77777777" w:rsidR="00DE229B" w:rsidRDefault="00C813BE">
            <w:pPr>
              <w:spacing w:after="0"/>
              <w:ind w:left="240"/>
            </w:pPr>
            <w:hyperlink r:id="rId336">
              <w:r>
                <w:rPr>
                  <w:rFonts w:ascii="Cambria" w:hAnsi="Cambria"/>
                  <w:color w:val="0000FF"/>
                  <w:u w:val="single"/>
                </w:rPr>
                <w:t>Min Stack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F0FB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A78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CB13B3A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831F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772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6ADDB7" w14:textId="77777777" w:rsidR="00DE229B" w:rsidRDefault="00C813BE">
            <w:pPr>
              <w:spacing w:after="0"/>
              <w:ind w:left="240"/>
            </w:pPr>
            <w:hyperlink r:id="rId337">
              <w:r>
                <w:rPr>
                  <w:rFonts w:ascii="Cambria" w:hAnsi="Cambria"/>
                  <w:color w:val="0000FF"/>
                  <w:u w:val="single"/>
                </w:rPr>
                <w:t>Basic Calculator III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C8B3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40.8%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A12F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6DAC6D3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3A0A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739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B36B9B" w14:textId="77777777" w:rsidR="00DE229B" w:rsidRDefault="00C813BE">
            <w:pPr>
              <w:spacing w:after="0"/>
              <w:ind w:left="240"/>
            </w:pPr>
            <w:hyperlink r:id="rId338">
              <w:r>
                <w:rPr>
                  <w:rFonts w:ascii="Cambria" w:hAnsi="Cambria"/>
                  <w:color w:val="0000FF"/>
                  <w:u w:val="single"/>
                </w:rPr>
                <w:t>Daily Temperatures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3415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61.8%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36AE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B0B696E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0A8D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173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D03F0C" w14:textId="77777777" w:rsidR="00DE229B" w:rsidRDefault="00C813BE">
            <w:pPr>
              <w:spacing w:after="0"/>
              <w:ind w:left="240"/>
            </w:pPr>
            <w:hyperlink r:id="rId339">
              <w:r>
                <w:rPr>
                  <w:rFonts w:ascii="Cambria" w:hAnsi="Cambria"/>
                  <w:color w:val="0000FF"/>
                  <w:u w:val="single"/>
                </w:rPr>
                <w:t>Binary Search Tree Iterator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0F87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52.6%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CD1E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8F0F291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D88C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A37CED" w14:textId="77777777" w:rsidR="00DE229B" w:rsidRDefault="00C813BE">
            <w:pPr>
              <w:spacing w:after="0"/>
              <w:ind w:left="240"/>
            </w:pPr>
            <w:hyperlink r:id="rId340">
              <w:r>
                <w:rPr>
                  <w:rFonts w:ascii="Cambria" w:hAnsi="Cambria"/>
                  <w:color w:val="0000FF"/>
                  <w:u w:val="single"/>
                </w:rPr>
                <w:t>Simplify Path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FC4A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30.7%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B904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76F33A0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9647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1249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427E8E" w14:textId="77777777" w:rsidR="00DE229B" w:rsidRDefault="00C813BE">
            <w:pPr>
              <w:spacing w:after="0"/>
              <w:ind w:left="240"/>
            </w:pPr>
            <w:hyperlink r:id="rId341">
              <w:r>
                <w:rPr>
                  <w:rFonts w:ascii="Cambria" w:hAnsi="Cambria"/>
                  <w:color w:val="0000FF"/>
                  <w:u w:val="single"/>
                </w:rPr>
                <w:t>Minimum Remove to Make Valid Parentheses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FDBA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59.7%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F2DF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F35F5FE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1C2F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103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65B1C3" w14:textId="77777777" w:rsidR="00DE229B" w:rsidRDefault="00C813BE">
            <w:pPr>
              <w:spacing w:after="0"/>
              <w:ind w:left="240"/>
            </w:pPr>
            <w:hyperlink r:id="rId342">
              <w:r>
                <w:rPr>
                  <w:rFonts w:ascii="Cambria" w:hAnsi="Cambria"/>
                  <w:color w:val="0000FF"/>
                  <w:u w:val="single"/>
                </w:rPr>
                <w:t>Binary Tree Zig</w:t>
              </w:r>
              <w:r>
                <w:rPr>
                  <w:rFonts w:ascii="Cambria" w:hAnsi="Cambria"/>
                  <w:color w:val="0000FF"/>
                  <w:u w:val="single"/>
                </w:rPr>
                <w:t>zag Level Order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617C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44.8%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F8D5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B5E524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2AFC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170BD9" w14:textId="77777777" w:rsidR="00DE229B" w:rsidRDefault="00C813BE">
            <w:pPr>
              <w:spacing w:after="0"/>
              <w:ind w:left="240"/>
            </w:pPr>
            <w:hyperlink r:id="rId343">
              <w:r>
                <w:rPr>
                  <w:rFonts w:ascii="Cambria" w:hAnsi="Cambria"/>
                  <w:color w:val="0000FF"/>
                  <w:u w:val="single"/>
                </w:rPr>
                <w:t>Largest Rectangle in Histogram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2E74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4499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0D3587E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243E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636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88B0E2" w14:textId="77777777" w:rsidR="00DE229B" w:rsidRDefault="00C813BE">
            <w:pPr>
              <w:spacing w:after="0"/>
              <w:ind w:left="240"/>
            </w:pPr>
            <w:hyperlink r:id="rId344">
              <w:r>
                <w:rPr>
                  <w:rFonts w:ascii="Cambria" w:hAnsi="Cambria"/>
                  <w:color w:val="0000FF"/>
                  <w:u w:val="single"/>
                </w:rPr>
                <w:t>Exclusive Time of Functions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F693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50.5%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67E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0798A8D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F6B2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232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3B80DF" w14:textId="77777777" w:rsidR="00DE229B" w:rsidRDefault="00C813BE">
            <w:pPr>
              <w:spacing w:after="0"/>
              <w:ind w:left="240"/>
            </w:pPr>
            <w:hyperlink r:id="rId345">
              <w:r>
                <w:rPr>
                  <w:rFonts w:ascii="Cambria" w:hAnsi="Cambria"/>
                  <w:color w:val="0000FF"/>
                  <w:u w:val="single"/>
                </w:rPr>
                <w:t>Implement Queue using Stacks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CBC3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46.6%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0993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5BC7CB2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C52F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591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06144" w14:textId="77777777" w:rsidR="00DE229B" w:rsidRDefault="00C813BE">
            <w:pPr>
              <w:spacing w:after="0"/>
              <w:ind w:left="240"/>
            </w:pPr>
            <w:hyperlink r:id="rId346">
              <w:r>
                <w:rPr>
                  <w:rFonts w:ascii="Cambria" w:hAnsi="Cambria"/>
                  <w:color w:val="0000FF"/>
                  <w:u w:val="single"/>
                </w:rPr>
                <w:t>Tag Validator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9027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559E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E993A77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088E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456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50D763" w14:textId="77777777" w:rsidR="00DE229B" w:rsidRDefault="00C813BE">
            <w:pPr>
              <w:spacing w:after="0"/>
              <w:ind w:left="240"/>
            </w:pPr>
            <w:hyperlink r:id="rId347">
              <w:r>
                <w:rPr>
                  <w:rFonts w:ascii="Cambria" w:hAnsi="Cambria"/>
                  <w:color w:val="0000FF"/>
                  <w:u w:val="single"/>
                </w:rPr>
                <w:t>132 Pattern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3E4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28.5%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5345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F666D4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648F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150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DDD6F4" w14:textId="77777777" w:rsidR="00DE229B" w:rsidRDefault="00C813BE">
            <w:pPr>
              <w:spacing w:after="0"/>
              <w:ind w:left="240"/>
            </w:pPr>
            <w:hyperlink r:id="rId348">
              <w:r>
                <w:rPr>
                  <w:rFonts w:ascii="Cambria" w:hAnsi="Cambria"/>
                  <w:color w:val="0000FF"/>
                  <w:u w:val="single"/>
                </w:rPr>
                <w:t>Evaluate Reverse Polish Notation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8C30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34.4%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2D5A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260FE2D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D383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1047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6B467D" w14:textId="77777777" w:rsidR="00DE229B" w:rsidRDefault="00C813BE">
            <w:pPr>
              <w:spacing w:after="0"/>
              <w:ind w:left="240"/>
            </w:pPr>
            <w:hyperlink r:id="rId349">
              <w:r>
                <w:rPr>
                  <w:rFonts w:ascii="Cambria" w:hAnsi="Cambria"/>
                  <w:color w:val="0000FF"/>
                  <w:u w:val="single"/>
                </w:rPr>
                <w:t>Remove All Adjacent Duplicates</w:t>
              </w:r>
              <w:r>
                <w:rPr>
                  <w:rFonts w:ascii="Cambria" w:hAnsi="Cambria"/>
                  <w:color w:val="0000FF"/>
                  <w:u w:val="single"/>
                </w:rPr>
                <w:t xml:space="preserve">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In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7C0A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65.9%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9B14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0AFA9A9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03CE4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316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0E4488" w14:textId="77777777" w:rsidR="00DE229B" w:rsidRDefault="00C813BE">
            <w:pPr>
              <w:spacing w:after="0"/>
              <w:ind w:left="240"/>
            </w:pPr>
            <w:hyperlink r:id="rId350">
              <w:r>
                <w:rPr>
                  <w:rFonts w:ascii="Cambria" w:hAnsi="Cambria"/>
                  <w:color w:val="0000FF"/>
                  <w:u w:val="single"/>
                </w:rPr>
                <w:t>Remove Duplicate Letters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7BF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34.0%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33A7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FF908D4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0C7F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94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7B9A31" w14:textId="77777777" w:rsidR="00DE229B" w:rsidRDefault="00C813BE">
            <w:pPr>
              <w:spacing w:after="0"/>
              <w:ind w:left="240"/>
            </w:pPr>
            <w:hyperlink r:id="rId351">
              <w:r>
                <w:rPr>
                  <w:rFonts w:ascii="Cambria" w:hAnsi="Cambria"/>
                  <w:color w:val="0000FF"/>
                  <w:u w:val="single"/>
                </w:rPr>
                <w:t xml:space="preserve">Binary Tree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D703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60.3%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B3B3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F11D184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D483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503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C2172E" w14:textId="77777777" w:rsidR="00DE229B" w:rsidRDefault="00C813BE">
            <w:pPr>
              <w:spacing w:after="0"/>
              <w:ind w:left="240"/>
            </w:pPr>
            <w:hyperlink r:id="rId352">
              <w:r>
                <w:rPr>
                  <w:rFonts w:ascii="Cambria" w:hAnsi="Cambria"/>
                  <w:color w:val="0000FF"/>
                  <w:u w:val="single"/>
                </w:rPr>
                <w:t>Next Greater Element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0016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53.5%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798C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A26377C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F9C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329C86" w14:textId="77777777" w:rsidR="00DE229B" w:rsidRDefault="00C813BE">
            <w:pPr>
              <w:spacing w:after="0"/>
              <w:ind w:left="240"/>
            </w:pPr>
            <w:hyperlink r:id="rId353">
              <w:r>
                <w:rPr>
                  <w:rFonts w:ascii="Cambria" w:hAnsi="Cambria"/>
                  <w:color w:val="0000FF"/>
                  <w:u w:val="single"/>
                </w:rPr>
                <w:t>Maximum Frequency Stack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ABBF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59.4%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EE11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CED561F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2B51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272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D565D0" w14:textId="77777777" w:rsidR="00DE229B" w:rsidRDefault="00C813BE">
            <w:pPr>
              <w:spacing w:after="0"/>
              <w:ind w:left="240"/>
            </w:pPr>
            <w:hyperlink r:id="rId354">
              <w:r>
                <w:rPr>
                  <w:rFonts w:ascii="Cambria" w:hAnsi="Cambria"/>
                  <w:color w:val="0000FF"/>
                  <w:u w:val="single"/>
                </w:rPr>
                <w:t>Closest Binary Search Tree Value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AFC7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7942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C3C4BFE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0DDA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1209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946CB8" w14:textId="77777777" w:rsidR="00DE229B" w:rsidRDefault="00C813BE">
            <w:pPr>
              <w:spacing w:after="0"/>
              <w:ind w:left="240"/>
            </w:pPr>
            <w:hyperlink r:id="rId355">
              <w:r>
                <w:rPr>
                  <w:rFonts w:ascii="Cambria" w:hAnsi="Cambria"/>
                  <w:color w:val="0000FF"/>
                  <w:u w:val="single"/>
                </w:rPr>
                <w:t>Remove All Adjacent Duplicates in String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1BB8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56.7%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8757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CF51496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3BFA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496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FAA02B" w14:textId="77777777" w:rsidR="00DE229B" w:rsidRDefault="00C813BE">
            <w:pPr>
              <w:spacing w:after="0"/>
              <w:ind w:left="240"/>
            </w:pPr>
            <w:hyperlink r:id="rId356">
              <w:r>
                <w:rPr>
                  <w:rFonts w:ascii="Cambria" w:hAnsi="Cambria"/>
                  <w:color w:val="0000FF"/>
                  <w:u w:val="single"/>
                </w:rPr>
                <w:t>Next Greater Element 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DF4E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61.8%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C3A0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50D7FC5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2385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844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D6CE49" w14:textId="77777777" w:rsidR="00DE229B" w:rsidRDefault="00C813BE">
            <w:pPr>
              <w:spacing w:after="0"/>
              <w:ind w:left="240"/>
            </w:pPr>
            <w:hyperlink r:id="rId357">
              <w:r>
                <w:rPr>
                  <w:rFonts w:ascii="Cambria" w:hAnsi="Cambria"/>
                  <w:color w:val="0000FF"/>
                  <w:u w:val="single"/>
                </w:rPr>
                <w:t>Backspace String Compare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B4AE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47.1%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A662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E338431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EB6E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402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FFC399" w14:textId="77777777" w:rsidR="00DE229B" w:rsidRDefault="00C813BE">
            <w:pPr>
              <w:spacing w:after="0"/>
              <w:ind w:left="240"/>
            </w:pPr>
            <w:hyperlink r:id="rId358">
              <w:r>
                <w:rPr>
                  <w:rFonts w:ascii="Cambria" w:hAnsi="Cambria"/>
                  <w:color w:val="0000FF"/>
                  <w:u w:val="single"/>
                </w:rPr>
                <w:t>Remove K Digits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FF85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27.4%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AD52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957E3F2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630F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770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691BA0" w14:textId="77777777" w:rsidR="00DE229B" w:rsidRDefault="00C813BE">
            <w:pPr>
              <w:spacing w:after="0"/>
              <w:ind w:left="240"/>
            </w:pPr>
            <w:hyperlink r:id="rId359">
              <w:r>
                <w:rPr>
                  <w:rFonts w:ascii="Cambria" w:hAnsi="Cambria"/>
                  <w:color w:val="0000FF"/>
                  <w:u w:val="single"/>
                </w:rPr>
                <w:t>Basic Calculator IV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55A4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46.9%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8A8D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3CB405D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D0B5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DE08A0" w14:textId="77777777" w:rsidR="00DE229B" w:rsidRDefault="00C813BE">
            <w:pPr>
              <w:spacing w:after="0"/>
              <w:ind w:left="240"/>
            </w:pPr>
            <w:hyperlink r:id="rId360">
              <w:r>
                <w:rPr>
                  <w:rFonts w:ascii="Cambria" w:hAnsi="Cambria"/>
                  <w:color w:val="0000FF"/>
                  <w:u w:val="single"/>
                </w:rPr>
                <w:t>Verify Preorder Sequence in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FDA9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4C64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1A0315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70EC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225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27235D" w14:textId="77777777" w:rsidR="00DE229B" w:rsidRDefault="00C813BE">
            <w:pPr>
              <w:spacing w:after="0"/>
              <w:ind w:left="240"/>
            </w:pPr>
            <w:hyperlink r:id="rId361">
              <w:r>
                <w:rPr>
                  <w:rFonts w:ascii="Cambria" w:hAnsi="Cambria"/>
                  <w:color w:val="0000FF"/>
                  <w:u w:val="single"/>
                </w:rPr>
                <w:t>Implement Stack using Queues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8480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42.3%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3BCC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DA68D0E" w14:textId="77777777">
        <w:trPr>
          <w:trHeight w:val="465"/>
          <w:tblCellSpacing w:w="0" w:type="dxa"/>
        </w:trPr>
        <w:tc>
          <w:tcPr>
            <w:tcW w:w="167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53DA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907</w:t>
            </w:r>
          </w:p>
        </w:tc>
        <w:tc>
          <w:tcPr>
            <w:tcW w:w="87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4B27C8" w14:textId="77777777" w:rsidR="00DE229B" w:rsidRDefault="00C813BE">
            <w:pPr>
              <w:spacing w:after="0"/>
              <w:ind w:left="240"/>
            </w:pPr>
            <w:hyperlink r:id="rId362">
              <w:r>
                <w:rPr>
                  <w:rFonts w:ascii="Cambria" w:hAnsi="Cambria"/>
                  <w:color w:val="0000FF"/>
                  <w:u w:val="single"/>
                </w:rPr>
                <w:t>Sum of Subarray Minimums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70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41DD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30.3%</w:t>
            </w:r>
          </w:p>
        </w:tc>
        <w:tc>
          <w:tcPr>
            <w:tcW w:w="19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E119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797E40E7" w14:textId="77777777" w:rsidR="00DE229B" w:rsidRDefault="00DE229B">
      <w:pPr>
        <w:spacing w:after="0"/>
        <w:ind w:left="120"/>
      </w:pPr>
    </w:p>
    <w:p w14:paraId="7B8CD0A1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Queue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351"/>
        <w:gridCol w:w="4980"/>
        <w:gridCol w:w="1482"/>
        <w:gridCol w:w="1712"/>
      </w:tblGrid>
      <w:tr w:rsidR="00DE229B" w14:paraId="2BFC7831" w14:textId="77777777">
        <w:trPr>
          <w:trHeight w:val="450"/>
          <w:tblCellSpacing w:w="0" w:type="dxa"/>
        </w:trPr>
        <w:tc>
          <w:tcPr>
            <w:tcW w:w="1811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2CB4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621</w:t>
            </w:r>
          </w:p>
        </w:tc>
        <w:tc>
          <w:tcPr>
            <w:tcW w:w="833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0D41D8" w14:textId="77777777" w:rsidR="00DE229B" w:rsidRDefault="00C813BE">
            <w:pPr>
              <w:spacing w:after="0"/>
              <w:ind w:left="240"/>
            </w:pPr>
            <w:hyperlink r:id="rId363">
              <w:r>
                <w:rPr>
                  <w:rFonts w:ascii="Cambria" w:hAnsi="Cambria"/>
                  <w:color w:val="0000FF"/>
                  <w:u w:val="single"/>
                </w:rPr>
                <w:t>Task Scheduler</w:t>
              </w:r>
            </w:hyperlink>
          </w:p>
        </w:tc>
        <w:tc>
          <w:tcPr>
            <w:tcW w:w="183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A3AF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205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8F6A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02E32A0" w14:textId="77777777">
        <w:trPr>
          <w:trHeight w:val="465"/>
          <w:tblCellSpacing w:w="0" w:type="dxa"/>
        </w:trPr>
        <w:tc>
          <w:tcPr>
            <w:tcW w:w="181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9BC7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353</w:t>
            </w:r>
          </w:p>
        </w:tc>
        <w:tc>
          <w:tcPr>
            <w:tcW w:w="833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45CDBD" w14:textId="77777777" w:rsidR="00DE229B" w:rsidRDefault="00C813BE">
            <w:pPr>
              <w:spacing w:after="0"/>
              <w:ind w:left="240"/>
            </w:pPr>
            <w:hyperlink r:id="rId364">
              <w:r>
                <w:rPr>
                  <w:rFonts w:ascii="Cambria" w:hAnsi="Cambria"/>
                  <w:color w:val="0000FF"/>
                  <w:u w:val="single"/>
                </w:rPr>
                <w:t>Design Snake Game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3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F2C7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20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DFD6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DC698EA" w14:textId="77777777">
        <w:trPr>
          <w:trHeight w:val="465"/>
          <w:tblCellSpacing w:w="0" w:type="dxa"/>
        </w:trPr>
        <w:tc>
          <w:tcPr>
            <w:tcW w:w="181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5903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862</w:t>
            </w:r>
          </w:p>
        </w:tc>
        <w:tc>
          <w:tcPr>
            <w:tcW w:w="833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2B517" w14:textId="77777777" w:rsidR="00DE229B" w:rsidRDefault="00C813BE">
            <w:pPr>
              <w:spacing w:after="0"/>
              <w:ind w:left="240"/>
            </w:pPr>
            <w:hyperlink r:id="rId365">
              <w:r>
                <w:rPr>
                  <w:rFonts w:ascii="Cambria" w:hAnsi="Cambria"/>
                  <w:color w:val="0000FF"/>
                  <w:u w:val="single"/>
                </w:rPr>
                <w:t>Shortest Subarray with Sum at Least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3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4A16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23.1%</w:t>
            </w:r>
          </w:p>
        </w:tc>
        <w:tc>
          <w:tcPr>
            <w:tcW w:w="20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5EB8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7EA8ACF" w14:textId="77777777">
        <w:trPr>
          <w:trHeight w:val="465"/>
          <w:tblCellSpacing w:w="0" w:type="dxa"/>
        </w:trPr>
        <w:tc>
          <w:tcPr>
            <w:tcW w:w="181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E547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346</w:t>
            </w:r>
          </w:p>
        </w:tc>
        <w:tc>
          <w:tcPr>
            <w:tcW w:w="833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0590A3" w14:textId="77777777" w:rsidR="00DE229B" w:rsidRDefault="00C813BE">
            <w:pPr>
              <w:spacing w:after="0"/>
              <w:ind w:left="240"/>
            </w:pPr>
            <w:hyperlink r:id="rId366">
              <w:r>
                <w:rPr>
                  <w:rFonts w:ascii="Cambria" w:hAnsi="Cambria"/>
                  <w:color w:val="0000FF"/>
                  <w:u w:val="single"/>
                </w:rPr>
                <w:t>Moving Average from Data Stream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3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8A9D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68.7%</w:t>
            </w:r>
          </w:p>
        </w:tc>
        <w:tc>
          <w:tcPr>
            <w:tcW w:w="20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A39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D8E087C" w14:textId="77777777">
        <w:trPr>
          <w:trHeight w:val="465"/>
          <w:tblCellSpacing w:w="0" w:type="dxa"/>
        </w:trPr>
        <w:tc>
          <w:tcPr>
            <w:tcW w:w="181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DBF1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363</w:t>
            </w:r>
          </w:p>
        </w:tc>
        <w:tc>
          <w:tcPr>
            <w:tcW w:w="833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CDA914" w14:textId="77777777" w:rsidR="00DE229B" w:rsidRDefault="00C813BE">
            <w:pPr>
              <w:spacing w:after="0"/>
              <w:ind w:left="240"/>
            </w:pPr>
            <w:hyperlink r:id="rId367">
              <w:r>
                <w:rPr>
                  <w:rFonts w:ascii="Cambria" w:hAnsi="Cambria"/>
                  <w:color w:val="0000FF"/>
                  <w:u w:val="single"/>
                </w:rPr>
                <w:t>Max Sum of Rectangle No Larger Than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3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DC20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36.1%</w:t>
            </w:r>
          </w:p>
        </w:tc>
        <w:tc>
          <w:tcPr>
            <w:tcW w:w="20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D236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75C7027" w14:textId="77777777">
        <w:trPr>
          <w:trHeight w:val="465"/>
          <w:tblCellSpacing w:w="0" w:type="dxa"/>
        </w:trPr>
        <w:tc>
          <w:tcPr>
            <w:tcW w:w="181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E829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622</w:t>
            </w:r>
          </w:p>
        </w:tc>
        <w:tc>
          <w:tcPr>
            <w:tcW w:w="833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91E241" w14:textId="77777777" w:rsidR="00DE229B" w:rsidRDefault="00C813BE">
            <w:pPr>
              <w:spacing w:after="0"/>
              <w:ind w:left="240"/>
            </w:pPr>
            <w:hyperlink r:id="rId368">
              <w:r>
                <w:rPr>
                  <w:rFonts w:ascii="Cambria" w:hAnsi="Cambria"/>
                  <w:color w:val="0000FF"/>
                  <w:u w:val="single"/>
                </w:rPr>
                <w:t>Design Circular Queue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3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A186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20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A40B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20473DAB" w14:textId="77777777" w:rsidR="00DE229B" w:rsidRDefault="00DE229B">
      <w:pPr>
        <w:spacing w:after="0"/>
        <w:ind w:left="120"/>
      </w:pPr>
    </w:p>
    <w:p w14:paraId="6815971F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Two Pointers</w:t>
      </w:r>
    </w:p>
    <w:p w14:paraId="1F535D7A" w14:textId="77777777" w:rsidR="00DE229B" w:rsidRDefault="00C813BE">
      <w:pPr>
        <w:spacing w:after="0"/>
        <w:ind w:left="120"/>
      </w:pPr>
      <w:r>
        <w:br/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312"/>
        <w:gridCol w:w="5215"/>
        <w:gridCol w:w="1388"/>
        <w:gridCol w:w="1610"/>
      </w:tblGrid>
      <w:tr w:rsidR="00DE229B" w14:paraId="255739DE" w14:textId="77777777">
        <w:trPr>
          <w:trHeight w:val="450"/>
          <w:tblCellSpacing w:w="0" w:type="dxa"/>
        </w:trPr>
        <w:tc>
          <w:tcPr>
            <w:tcW w:w="1667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35C3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42</w:t>
            </w:r>
          </w:p>
        </w:tc>
        <w:tc>
          <w:tcPr>
            <w:tcW w:w="878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921A5F" w14:textId="77777777" w:rsidR="00DE229B" w:rsidRDefault="00C813BE">
            <w:pPr>
              <w:spacing w:after="0"/>
              <w:ind w:left="240"/>
            </w:pPr>
            <w:hyperlink r:id="rId369">
              <w:r>
                <w:rPr>
                  <w:rFonts w:ascii="Cambria" w:hAnsi="Cambria"/>
                  <w:color w:val="0000FF"/>
                  <w:u w:val="single"/>
                </w:rPr>
                <w:t>Trapping Rain Water</w:t>
              </w:r>
            </w:hyperlink>
          </w:p>
        </w:tc>
        <w:tc>
          <w:tcPr>
            <w:tcW w:w="169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0A67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46.4%</w:t>
            </w:r>
          </w:p>
        </w:tc>
        <w:tc>
          <w:tcPr>
            <w:tcW w:w="189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272F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DD092C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53BB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55FD15" w14:textId="77777777" w:rsidR="00DE229B" w:rsidRDefault="00C813BE">
            <w:pPr>
              <w:spacing w:after="0"/>
              <w:ind w:left="240"/>
            </w:pPr>
            <w:hyperlink r:id="rId370">
              <w:r>
                <w:rPr>
                  <w:rFonts w:ascii="Cambria" w:hAnsi="Cambria"/>
                  <w:color w:val="0000FF"/>
                  <w:u w:val="single"/>
                </w:rPr>
                <w:t>3Sum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DAC3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25.6%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91B4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2D8D0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9BB2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1759F4" w14:textId="77777777" w:rsidR="00DE229B" w:rsidRDefault="00C813BE">
            <w:pPr>
              <w:spacing w:after="0"/>
              <w:ind w:left="240"/>
            </w:pPr>
            <w:hyperlink r:id="rId371">
              <w:r>
                <w:rPr>
                  <w:rFonts w:ascii="Cambria" w:hAnsi="Cambria"/>
                  <w:color w:val="0000FF"/>
                  <w:u w:val="single"/>
                </w:rPr>
                <w:t>Longest Substring Without Repeating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E2C5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29.4%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B5F9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CDABA71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8830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BDE686" w14:textId="77777777" w:rsidR="00DE229B" w:rsidRDefault="00C813BE">
            <w:pPr>
              <w:spacing w:after="0"/>
              <w:ind w:left="240"/>
            </w:pPr>
            <w:hyperlink r:id="rId372">
              <w:r>
                <w:rPr>
                  <w:rFonts w:ascii="Cambria" w:hAnsi="Cambria"/>
                  <w:color w:val="0000FF"/>
                  <w:u w:val="single"/>
                </w:rPr>
                <w:t>Minimum Window Subst</w:t>
              </w:r>
              <w:r>
                <w:rPr>
                  <w:rFonts w:ascii="Cambria" w:hAnsi="Cambria"/>
                  <w:color w:val="0000FF"/>
                  <w:u w:val="single"/>
                </w:rPr>
                <w:t>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41AD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33.0%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B077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70F071E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2F81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78AC9F" w14:textId="77777777" w:rsidR="00DE229B" w:rsidRDefault="00C813BE">
            <w:pPr>
              <w:spacing w:after="0"/>
              <w:ind w:left="240"/>
            </w:pPr>
            <w:hyperlink r:id="rId373">
              <w:r>
                <w:rPr>
                  <w:rFonts w:ascii="Cambria" w:hAnsi="Cambria"/>
                  <w:color w:val="0000FF"/>
                  <w:u w:val="single"/>
                </w:rPr>
                <w:t>Container With Most Water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8312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48.4%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5933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9E7A39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90FB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1E11B5" w14:textId="77777777" w:rsidR="00DE229B" w:rsidRDefault="00C813BE">
            <w:pPr>
              <w:spacing w:after="0"/>
              <w:ind w:left="240"/>
            </w:pPr>
            <w:hyperlink r:id="rId374">
              <w:r>
                <w:rPr>
                  <w:rFonts w:ascii="Cambria" w:hAnsi="Cambria"/>
                  <w:color w:val="0000FF"/>
                  <w:u w:val="single"/>
                </w:rPr>
                <w:t>Merge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9A3F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37.8%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8A5B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501891D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7BB0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125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2ECD67" w14:textId="77777777" w:rsidR="00DE229B" w:rsidRDefault="00C813BE">
            <w:pPr>
              <w:spacing w:after="0"/>
              <w:ind w:left="240"/>
            </w:pPr>
            <w:hyperlink r:id="rId375">
              <w:r>
                <w:rPr>
                  <w:rFonts w:ascii="Cambria" w:hAnsi="Cambria"/>
                  <w:color w:val="0000FF"/>
                  <w:u w:val="single"/>
                </w:rPr>
                <w:t>Valid Palindrome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ADD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5BC0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66F00FC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F600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344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760029" w14:textId="77777777" w:rsidR="00DE229B" w:rsidRDefault="00C813BE">
            <w:pPr>
              <w:spacing w:after="0"/>
              <w:ind w:left="240"/>
            </w:pPr>
            <w:hyperlink r:id="rId376">
              <w:r>
                <w:rPr>
                  <w:rFonts w:ascii="Cambria" w:hAnsi="Cambria"/>
                  <w:color w:val="0000FF"/>
                  <w:u w:val="single"/>
                </w:rPr>
                <w:t>Reverse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F0E0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D758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0A6D9DD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8592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986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6142BF" w14:textId="77777777" w:rsidR="00DE229B" w:rsidRDefault="00C813BE">
            <w:pPr>
              <w:spacing w:after="0"/>
              <w:ind w:left="240"/>
            </w:pPr>
            <w:hyperlink r:id="rId377">
              <w:r>
                <w:rPr>
                  <w:rFonts w:ascii="Cambria" w:hAnsi="Cambria"/>
                  <w:color w:val="0000FF"/>
                  <w:u w:val="single"/>
                </w:rPr>
                <w:t>Interval List Intersections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4A4D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64.8%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9BCA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8B8127B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00C6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283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D5CCC1" w14:textId="77777777" w:rsidR="00DE229B" w:rsidRDefault="00C813BE">
            <w:pPr>
              <w:spacing w:after="0"/>
              <w:ind w:left="240"/>
            </w:pPr>
            <w:hyperlink r:id="rId378">
              <w:r>
                <w:rPr>
                  <w:rFonts w:ascii="Cambria" w:hAnsi="Cambria"/>
                  <w:color w:val="0000FF"/>
                  <w:u w:val="single"/>
                </w:rPr>
                <w:t>Move Zeroes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1CDE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56.0%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90E5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437EFF6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A9DC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6B3FEE" w14:textId="77777777" w:rsidR="00DE229B" w:rsidRDefault="00C813BE">
            <w:pPr>
              <w:spacing w:after="0"/>
              <w:ind w:left="240"/>
            </w:pPr>
            <w:hyperlink r:id="rId379">
              <w:r>
                <w:rPr>
                  <w:rFonts w:ascii="Cambria" w:hAnsi="Cambria"/>
                  <w:color w:val="0000FF"/>
                  <w:u w:val="single"/>
                </w:rPr>
                <w:t>3Sum Closest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804E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44D1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E56207B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D74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209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5ECAF2" w14:textId="77777777" w:rsidR="00DE229B" w:rsidRDefault="00C813BE">
            <w:pPr>
              <w:spacing w:after="0"/>
              <w:ind w:left="240"/>
            </w:pPr>
            <w:hyperlink r:id="rId380">
              <w:r>
                <w:rPr>
                  <w:rFonts w:ascii="Cambria" w:hAnsi="Cambria"/>
                  <w:color w:val="0000FF"/>
                  <w:u w:val="single"/>
                </w:rPr>
                <w:t>Minimum Size Subarray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9C95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36.4%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53B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8DADEAD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28FD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94EA03" w14:textId="77777777" w:rsidR="00DE229B" w:rsidRDefault="00C813BE">
            <w:pPr>
              <w:spacing w:after="0"/>
              <w:ind w:left="240"/>
            </w:pPr>
            <w:hyperlink r:id="rId381">
              <w:r>
                <w:rPr>
                  <w:rFonts w:ascii="Cambria" w:hAnsi="Cambria"/>
                  <w:color w:val="0000FF"/>
                  <w:u w:val="single"/>
                </w:rPr>
                <w:t>4Sum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E247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DB5F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0C24C5D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9D61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C4601A" w14:textId="77777777" w:rsidR="00DE229B" w:rsidRDefault="00C813BE">
            <w:pPr>
              <w:spacing w:after="0"/>
              <w:ind w:left="240"/>
            </w:pPr>
            <w:hyperlink r:id="rId382">
              <w:r>
                <w:rPr>
                  <w:rFonts w:ascii="Cambria" w:hAnsi="Cambria"/>
                  <w:color w:val="0000FF"/>
                  <w:u w:val="single"/>
                </w:rPr>
                <w:t>Sort Colors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A7AC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990E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CE26F2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F848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723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F8AF7F" w14:textId="77777777" w:rsidR="00DE229B" w:rsidRDefault="00C813BE">
            <w:pPr>
              <w:spacing w:after="0"/>
              <w:ind w:left="240"/>
            </w:pPr>
            <w:hyperlink r:id="rId383">
              <w:r>
                <w:rPr>
                  <w:rFonts w:ascii="Cambria" w:hAnsi="Cambria"/>
                  <w:color w:val="0000FF"/>
                  <w:u w:val="single"/>
                </w:rPr>
                <w:t>Candy Crush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715D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66.6%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2934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56C32AD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B905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349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216FC7" w14:textId="77777777" w:rsidR="00DE229B" w:rsidRDefault="00C813BE">
            <w:pPr>
              <w:spacing w:after="0"/>
              <w:ind w:left="240"/>
            </w:pPr>
            <w:hyperlink r:id="rId384">
              <w:r>
                <w:rPr>
                  <w:rFonts w:ascii="Cambria" w:hAnsi="Cambria"/>
                  <w:color w:val="0000FF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CA16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C8A4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238FF5C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E0E6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234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E913D8" w14:textId="77777777" w:rsidR="00DE229B" w:rsidRDefault="00C813BE">
            <w:pPr>
              <w:spacing w:after="0"/>
              <w:ind w:left="240"/>
            </w:pPr>
            <w:hyperlink r:id="rId385">
              <w:r>
                <w:rPr>
                  <w:rFonts w:ascii="Cambria" w:hAnsi="Cambria"/>
                  <w:color w:val="0000FF"/>
                  <w:u w:val="single"/>
                </w:rPr>
                <w:t>Palindrome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AB24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A342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ED377D4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A92E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5BB3A7" w14:textId="77777777" w:rsidR="00DE229B" w:rsidRDefault="00C813BE">
            <w:pPr>
              <w:spacing w:after="0"/>
              <w:ind w:left="240"/>
            </w:pPr>
            <w:hyperlink r:id="rId386">
              <w:r>
                <w:rPr>
                  <w:rFonts w:ascii="Cambria" w:hAnsi="Cambria"/>
                  <w:color w:val="0000FF"/>
                  <w:u w:val="single"/>
                </w:rPr>
                <w:t xml:space="preserve">Remove Nth Node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From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End of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0814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34.7%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0E8A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61BFD53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A8EF0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141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E7F3C9" w14:textId="77777777" w:rsidR="00DE229B" w:rsidRDefault="00C813BE">
            <w:pPr>
              <w:spacing w:after="0"/>
              <w:ind w:left="240"/>
            </w:pPr>
            <w:hyperlink r:id="rId387">
              <w:r>
                <w:rPr>
                  <w:rFonts w:ascii="Cambria" w:hAnsi="Cambria"/>
                  <w:color w:val="0000FF"/>
                  <w:u w:val="single"/>
                </w:rPr>
                <w:t>Linked List Cycle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8017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1712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3D5668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D21E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350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63029" w14:textId="77777777" w:rsidR="00DE229B" w:rsidRDefault="00C813BE">
            <w:pPr>
              <w:spacing w:after="0"/>
              <w:ind w:left="240"/>
            </w:pPr>
            <w:hyperlink r:id="rId388">
              <w:r>
                <w:rPr>
                  <w:rFonts w:ascii="Cambria" w:hAnsi="Cambria"/>
                  <w:color w:val="0000FF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024B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06B1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6CA96CE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CB24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287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50C669" w14:textId="77777777" w:rsidR="00DE229B" w:rsidRDefault="00C813BE">
            <w:pPr>
              <w:spacing w:after="0"/>
              <w:ind w:left="240"/>
            </w:pPr>
            <w:hyperlink r:id="rId389">
              <w:r>
                <w:rPr>
                  <w:rFonts w:ascii="Cambria" w:hAnsi="Cambria"/>
                  <w:color w:val="0000FF"/>
                  <w:u w:val="single"/>
                </w:rPr>
                <w:t>Find the Duplicate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88B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52.2%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6B9F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98D5163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0803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977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869455" w14:textId="77777777" w:rsidR="00DE229B" w:rsidRDefault="00C813BE">
            <w:pPr>
              <w:spacing w:after="0"/>
              <w:ind w:left="240"/>
            </w:pPr>
            <w:hyperlink r:id="rId390">
              <w:r>
                <w:rPr>
                  <w:rFonts w:ascii="Cambria" w:hAnsi="Cambria"/>
                  <w:color w:val="0000FF"/>
                  <w:u w:val="single"/>
                </w:rPr>
                <w:t>Squares of a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F557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72.1%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3BBB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B17B88C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7829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E44657" w14:textId="77777777" w:rsidR="00DE229B" w:rsidRDefault="00C813BE">
            <w:pPr>
              <w:spacing w:after="0"/>
              <w:ind w:left="240"/>
            </w:pPr>
            <w:hyperlink r:id="rId391">
              <w:r>
                <w:rPr>
                  <w:rFonts w:ascii="Cambria" w:hAnsi="Cambria"/>
                  <w:color w:val="0000FF"/>
                  <w:u w:val="single"/>
                </w:rPr>
                <w:t>Substring with Concatenation of All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6B45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24.6%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5D08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B8F4D08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FB2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167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5295E9" w14:textId="77777777" w:rsidR="00DE229B" w:rsidRDefault="00C813BE">
            <w:pPr>
              <w:spacing w:after="0"/>
              <w:ind w:left="240"/>
            </w:pPr>
            <w:hyperlink r:id="rId392">
              <w:r>
                <w:rPr>
                  <w:rFonts w:ascii="Cambria" w:hAnsi="Cambria"/>
                  <w:color w:val="0000FF"/>
                  <w:u w:val="single"/>
                </w:rPr>
                <w:t>Two Sum II - Input arra</w:t>
              </w:r>
              <w:r>
                <w:rPr>
                  <w:rFonts w:ascii="Cambria" w:hAnsi="Cambria"/>
                  <w:color w:val="0000FF"/>
                  <w:u w:val="single"/>
                </w:rPr>
                <w:t>y is sorted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4DEB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412E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74FA80F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8B16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E0A5AF" w14:textId="77777777" w:rsidR="00DE229B" w:rsidRDefault="00C813BE">
            <w:pPr>
              <w:spacing w:after="0"/>
              <w:ind w:left="240"/>
            </w:pPr>
            <w:hyperlink r:id="rId393">
              <w:r>
                <w:rPr>
                  <w:rFonts w:ascii="Cambria" w:hAnsi="Cambria"/>
                  <w:color w:val="0000FF"/>
                  <w:u w:val="single"/>
                </w:rPr>
                <w:t xml:space="preserve">Implement </w:t>
              </w:r>
              <w:proofErr w:type="spellStart"/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strStr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>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40F2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33.6%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ACC6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EFB5C22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EEF1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567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5D7F0" w14:textId="77777777" w:rsidR="00DE229B" w:rsidRDefault="00C813BE">
            <w:pPr>
              <w:spacing w:after="0"/>
              <w:ind w:left="240"/>
            </w:pPr>
            <w:hyperlink r:id="rId394">
              <w:r>
                <w:rPr>
                  <w:rFonts w:ascii="Cambria" w:hAnsi="Cambria"/>
                  <w:color w:val="0000FF"/>
                  <w:u w:val="single"/>
                </w:rPr>
                <w:t>Permutation in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29D5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39.9%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F520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4669E49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A82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713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4FB021" w14:textId="77777777" w:rsidR="00DE229B" w:rsidRDefault="00C813BE">
            <w:pPr>
              <w:spacing w:after="0"/>
              <w:ind w:left="240"/>
            </w:pPr>
            <w:hyperlink r:id="rId395">
              <w:r>
                <w:rPr>
                  <w:rFonts w:ascii="Cambria" w:hAnsi="Cambria"/>
                  <w:color w:val="0000FF"/>
                  <w:u w:val="single"/>
                </w:rPr>
                <w:t>Subarray Product Less Than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24866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4501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CE3768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D326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6C1CAE" w14:textId="77777777" w:rsidR="00DE229B" w:rsidRDefault="00C813BE">
            <w:pPr>
              <w:spacing w:after="0"/>
              <w:ind w:left="240"/>
            </w:pPr>
            <w:hyperlink r:id="rId396">
              <w:r>
                <w:rPr>
                  <w:rFonts w:ascii="Cambria" w:hAnsi="Cambria"/>
                  <w:color w:val="0000FF"/>
                  <w:u w:val="single"/>
                </w:rPr>
                <w:t>Remove Duplicates from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9530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43.0%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6431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B424AC9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305F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992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C51AF6" w14:textId="77777777" w:rsidR="00DE229B" w:rsidRDefault="00C813BE">
            <w:pPr>
              <w:spacing w:after="0"/>
              <w:ind w:left="240"/>
            </w:pPr>
            <w:hyperlink r:id="rId397">
              <w:r>
                <w:rPr>
                  <w:rFonts w:ascii="Cambria" w:hAnsi="Cambria"/>
                  <w:color w:val="0000FF"/>
                  <w:u w:val="single"/>
                </w:rPr>
                <w:t>Subarrays with K Different Integ</w:t>
              </w:r>
              <w:r>
                <w:rPr>
                  <w:rFonts w:ascii="Cambria" w:hAnsi="Cambria"/>
                  <w:color w:val="0000FF"/>
                  <w:u w:val="single"/>
                </w:rPr>
                <w:t>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A831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753A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F80308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3BF7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8C4A74" w14:textId="77777777" w:rsidR="00DE229B" w:rsidRDefault="00C813BE">
            <w:pPr>
              <w:spacing w:after="0"/>
              <w:ind w:left="240"/>
            </w:pPr>
            <w:hyperlink r:id="rId398">
              <w:r>
                <w:rPr>
                  <w:rFonts w:ascii="Cambria" w:hAnsi="Cambria"/>
                  <w:color w:val="0000FF"/>
                  <w:u w:val="single"/>
                </w:rPr>
                <w:t>Rotate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10FE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28.6%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EF6E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D0256D4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D273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532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97626C" w14:textId="77777777" w:rsidR="00DE229B" w:rsidRDefault="00C813BE">
            <w:pPr>
              <w:spacing w:after="0"/>
              <w:ind w:left="240"/>
            </w:pPr>
            <w:hyperlink r:id="rId399">
              <w:r>
                <w:rPr>
                  <w:rFonts w:ascii="Cambria" w:hAnsi="Cambria"/>
                  <w:color w:val="0000FF"/>
                  <w:u w:val="single"/>
                </w:rPr>
                <w:t>K-diff Pairs in an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A7B4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30.8%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BA23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038A70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C9E1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844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D42799" w14:textId="77777777" w:rsidR="00DE229B" w:rsidRDefault="00C813BE">
            <w:pPr>
              <w:spacing w:after="0"/>
              <w:ind w:left="240"/>
            </w:pPr>
            <w:hyperlink r:id="rId400">
              <w:r>
                <w:rPr>
                  <w:rFonts w:ascii="Cambria" w:hAnsi="Cambria"/>
                  <w:color w:val="0000FF"/>
                  <w:u w:val="single"/>
                </w:rPr>
                <w:t>Backspace String Compare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000B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47.1%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C3FF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C84914B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C65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1004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77FA52" w14:textId="77777777" w:rsidR="00DE229B" w:rsidRDefault="00C813BE">
            <w:pPr>
              <w:spacing w:after="0"/>
              <w:ind w:left="240"/>
            </w:pPr>
            <w:hyperlink r:id="rId401">
              <w:r>
                <w:rPr>
                  <w:rFonts w:ascii="Cambria" w:hAnsi="Cambria"/>
                  <w:color w:val="0000FF"/>
                  <w:u w:val="single"/>
                </w:rPr>
                <w:t>Max Consecutive Ones III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CAE3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56.3%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859A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080817" w14:textId="77777777">
        <w:trPr>
          <w:trHeight w:val="465"/>
          <w:tblCellSpacing w:w="0" w:type="dxa"/>
        </w:trPr>
        <w:tc>
          <w:tcPr>
            <w:tcW w:w="166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C6A2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</w:t>
            </w:r>
          </w:p>
        </w:tc>
        <w:tc>
          <w:tcPr>
            <w:tcW w:w="87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5B4B59" w14:textId="77777777" w:rsidR="00DE229B" w:rsidRDefault="00C813BE">
            <w:pPr>
              <w:spacing w:after="0"/>
              <w:ind w:left="240"/>
            </w:pPr>
            <w:hyperlink r:id="rId402">
              <w:r>
                <w:rPr>
                  <w:rFonts w:ascii="Cambria" w:hAnsi="Cambria"/>
                  <w:color w:val="0000FF"/>
                  <w:u w:val="single"/>
                </w:rPr>
                <w:t>Partition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69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6644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39.4%</w:t>
            </w:r>
          </w:p>
        </w:tc>
        <w:tc>
          <w:tcPr>
            <w:tcW w:w="189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6E85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2C2B151A" w14:textId="77777777" w:rsidR="00DE229B" w:rsidRDefault="00DE229B">
      <w:pPr>
        <w:spacing w:after="0"/>
        <w:ind w:left="120"/>
      </w:pPr>
    </w:p>
    <w:p w14:paraId="0BD54983" w14:textId="77777777" w:rsidR="00DE229B" w:rsidRDefault="00C813BE">
      <w:pPr>
        <w:spacing w:after="0"/>
        <w:ind w:left="120"/>
      </w:pPr>
      <w:r>
        <w:br/>
      </w:r>
    </w:p>
    <w:p w14:paraId="1071D503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Sorting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452"/>
        <w:gridCol w:w="4783"/>
        <w:gridCol w:w="1527"/>
        <w:gridCol w:w="1763"/>
      </w:tblGrid>
      <w:tr w:rsidR="00DE229B" w14:paraId="5BA1E381" w14:textId="77777777">
        <w:trPr>
          <w:trHeight w:val="450"/>
          <w:tblCellSpacing w:w="0" w:type="dxa"/>
        </w:trPr>
        <w:tc>
          <w:tcPr>
            <w:tcW w:w="1924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0588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</w:t>
            </w:r>
          </w:p>
        </w:tc>
        <w:tc>
          <w:tcPr>
            <w:tcW w:w="798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55659A" w14:textId="77777777" w:rsidR="00DE229B" w:rsidRDefault="00C813BE">
            <w:pPr>
              <w:spacing w:after="0"/>
              <w:ind w:left="240"/>
            </w:pPr>
            <w:hyperlink r:id="rId403">
              <w:r>
                <w:rPr>
                  <w:rFonts w:ascii="Cambria" w:hAnsi="Cambria"/>
                  <w:color w:val="0000FF"/>
                  <w:u w:val="single"/>
                </w:rPr>
                <w:t>Merge Intervals</w:t>
              </w:r>
            </w:hyperlink>
          </w:p>
        </w:tc>
        <w:tc>
          <w:tcPr>
            <w:tcW w:w="195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27A0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218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3CD4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8A94B9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A1A1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253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C3830D" w14:textId="77777777" w:rsidR="00DE229B" w:rsidRDefault="00C813BE">
            <w:pPr>
              <w:spacing w:after="0"/>
              <w:ind w:left="240"/>
            </w:pPr>
            <w:hyperlink r:id="rId404">
              <w:r>
                <w:rPr>
                  <w:rFonts w:ascii="Cambria" w:hAnsi="Cambria"/>
                  <w:color w:val="0000FF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8735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44.5%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0D2D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CDFBF9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786F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973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61EE7C" w14:textId="77777777" w:rsidR="00DE229B" w:rsidRDefault="00C813BE">
            <w:pPr>
              <w:spacing w:after="0"/>
              <w:ind w:left="240"/>
            </w:pPr>
            <w:hyperlink r:id="rId405">
              <w:r>
                <w:rPr>
                  <w:rFonts w:ascii="Cambria" w:hAnsi="Cambria"/>
                  <w:color w:val="0000FF"/>
                  <w:u w:val="single"/>
                </w:rPr>
                <w:t>K Closest Points to Origin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06D7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61.6%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7F61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3F400DA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4837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315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7AA51F" w14:textId="77777777" w:rsidR="00DE229B" w:rsidRDefault="00C813BE">
            <w:pPr>
              <w:spacing w:after="0"/>
              <w:ind w:left="240"/>
            </w:pPr>
            <w:hyperlink r:id="rId406">
              <w:r>
                <w:rPr>
                  <w:rFonts w:ascii="Cambria" w:hAnsi="Cambria"/>
                  <w:color w:val="0000FF"/>
                  <w:u w:val="single"/>
                </w:rPr>
                <w:t>Count of Smaller Numbers After Self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1D91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40.4%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5BCD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712A279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D185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0BFA64" w14:textId="77777777" w:rsidR="00DE229B" w:rsidRDefault="00C813BE">
            <w:pPr>
              <w:spacing w:after="0"/>
              <w:ind w:left="240"/>
            </w:pPr>
            <w:hyperlink r:id="rId407">
              <w:r>
                <w:rPr>
                  <w:rFonts w:ascii="Cambria" w:hAnsi="Cambria"/>
                  <w:color w:val="0000FF"/>
                  <w:u w:val="single"/>
                </w:rPr>
                <w:t>Insert Interval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919C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329F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49373F6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EFDD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767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0657FB" w14:textId="77777777" w:rsidR="00DE229B" w:rsidRDefault="00C813BE">
            <w:pPr>
              <w:spacing w:after="0"/>
              <w:ind w:left="240"/>
            </w:pPr>
            <w:hyperlink r:id="rId408">
              <w:r>
                <w:rPr>
                  <w:rFonts w:ascii="Cambria" w:hAnsi="Cambria"/>
                  <w:color w:val="0000FF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69F9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8AD8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134583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D480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1057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5C4487" w14:textId="77777777" w:rsidR="00DE229B" w:rsidRDefault="00C813BE">
            <w:pPr>
              <w:spacing w:after="0"/>
              <w:ind w:left="240"/>
            </w:pPr>
            <w:hyperlink r:id="rId409">
              <w:r>
                <w:rPr>
                  <w:rFonts w:ascii="Cambria" w:hAnsi="Cambria"/>
                  <w:color w:val="0000FF"/>
                  <w:u w:val="single"/>
                </w:rPr>
                <w:t>Campus Bikes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BDD5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58.4%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BEC1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00794CC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E9A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242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68F0AC" w14:textId="77777777" w:rsidR="00DE229B" w:rsidRDefault="00C813BE">
            <w:pPr>
              <w:spacing w:after="0"/>
              <w:ind w:left="240"/>
            </w:pPr>
            <w:hyperlink r:id="rId410">
              <w:r>
                <w:rPr>
                  <w:rFonts w:ascii="Cambria" w:hAnsi="Cambria"/>
                  <w:color w:val="0000FF"/>
                  <w:u w:val="single"/>
                </w:rPr>
                <w:t>Valid Anagram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E5DA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54.8%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E60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DFFA10D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E40F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3966B1" w14:textId="77777777" w:rsidR="00DE229B" w:rsidRDefault="00C813BE">
            <w:pPr>
              <w:spacing w:after="0"/>
              <w:ind w:left="240"/>
            </w:pPr>
            <w:hyperlink r:id="rId411">
              <w:r>
                <w:rPr>
                  <w:rFonts w:ascii="Cambria" w:hAnsi="Cambria"/>
                  <w:color w:val="0000FF"/>
                  <w:u w:val="single"/>
                </w:rPr>
                <w:t>Sort Colors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2552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E5FBF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4A5C56D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D228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349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60A468" w14:textId="77777777" w:rsidR="00DE229B" w:rsidRDefault="00C813BE">
            <w:pPr>
              <w:spacing w:after="0"/>
              <w:ind w:left="240"/>
            </w:pPr>
            <w:hyperlink r:id="rId412">
              <w:r>
                <w:rPr>
                  <w:rFonts w:ascii="Cambria" w:hAnsi="Cambria"/>
                  <w:color w:val="0000FF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8FF7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1611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E731CE8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93C4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274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3F2BC" w14:textId="77777777" w:rsidR="00DE229B" w:rsidRDefault="00C813BE">
            <w:pPr>
              <w:spacing w:after="0"/>
              <w:ind w:left="240"/>
            </w:pPr>
            <w:hyperlink r:id="rId413">
              <w:r>
                <w:rPr>
                  <w:rFonts w:ascii="Cambria" w:hAnsi="Cambria"/>
                  <w:color w:val="0000FF"/>
                  <w:u w:val="single"/>
                </w:rPr>
                <w:t>H-Index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B3BC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35.1%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4DF9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CB72791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28C8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350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941C4D" w14:textId="77777777" w:rsidR="00DE229B" w:rsidRDefault="00C813BE">
            <w:pPr>
              <w:spacing w:after="0"/>
              <w:ind w:left="240"/>
            </w:pPr>
            <w:hyperlink r:id="rId414">
              <w:r>
                <w:rPr>
                  <w:rFonts w:ascii="Cambria" w:hAnsi="Cambria"/>
                  <w:color w:val="0000FF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0E61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AE4C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7302437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758A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148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4DD830" w14:textId="77777777" w:rsidR="00DE229B" w:rsidRDefault="00C813BE">
            <w:pPr>
              <w:spacing w:after="0"/>
              <w:ind w:left="240"/>
            </w:pPr>
            <w:hyperlink r:id="rId415">
              <w:r>
                <w:rPr>
                  <w:rFonts w:ascii="Cambria" w:hAnsi="Cambria"/>
                  <w:color w:val="0000FF"/>
                  <w:u w:val="single"/>
                </w:rPr>
                <w:t>Sort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6B84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39.0%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749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67014D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EA28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179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1E8EC7" w14:textId="77777777" w:rsidR="00DE229B" w:rsidRDefault="00C813BE">
            <w:pPr>
              <w:spacing w:after="0"/>
              <w:ind w:left="240"/>
            </w:pPr>
            <w:hyperlink r:id="rId416">
              <w:r>
                <w:rPr>
                  <w:rFonts w:ascii="Cambria" w:hAnsi="Cambria"/>
                  <w:color w:val="0000FF"/>
                  <w:u w:val="single"/>
                </w:rPr>
                <w:t>Largest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5861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27.2%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AAED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0EB9AE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A9B5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324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AD5061" w14:textId="77777777" w:rsidR="00DE229B" w:rsidRDefault="00C813BE">
            <w:pPr>
              <w:spacing w:after="0"/>
              <w:ind w:left="240"/>
            </w:pPr>
            <w:hyperlink r:id="rId417">
              <w:r>
                <w:rPr>
                  <w:rFonts w:ascii="Cambria" w:hAnsi="Cambria"/>
                  <w:color w:val="0000FF"/>
                  <w:u w:val="single"/>
                </w:rPr>
                <w:t>Wiggle Sort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F148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29.0%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77E1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5C0879D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F627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1122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627470" w14:textId="77777777" w:rsidR="00DE229B" w:rsidRDefault="00C813BE">
            <w:pPr>
              <w:spacing w:after="0"/>
              <w:ind w:left="240"/>
            </w:pPr>
            <w:hyperlink r:id="rId418">
              <w:r>
                <w:rPr>
                  <w:rFonts w:ascii="Cambria" w:hAnsi="Cambria"/>
                  <w:color w:val="0000FF"/>
                  <w:u w:val="single"/>
                </w:rPr>
                <w:t>Relative Sort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19BB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67.0%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440D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BFFDA8D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1F77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1086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268EC8" w14:textId="77777777" w:rsidR="00DE229B" w:rsidRDefault="00C813BE">
            <w:pPr>
              <w:spacing w:after="0"/>
              <w:ind w:left="240"/>
            </w:pPr>
            <w:hyperlink r:id="rId419">
              <w:r>
                <w:rPr>
                  <w:rFonts w:ascii="Cambria" w:hAnsi="Cambria"/>
                  <w:color w:val="0000FF"/>
                  <w:u w:val="single"/>
                </w:rPr>
                <w:t>High Five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4041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76.7%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1C05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EC8D01A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7044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969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FE6822" w14:textId="77777777" w:rsidR="00DE229B" w:rsidRDefault="00C813BE">
            <w:pPr>
              <w:spacing w:after="0"/>
              <w:ind w:left="240"/>
            </w:pPr>
            <w:hyperlink r:id="rId420">
              <w:r>
                <w:rPr>
                  <w:rFonts w:ascii="Cambria" w:hAnsi="Cambria"/>
                  <w:color w:val="0000FF"/>
                  <w:u w:val="single"/>
                </w:rPr>
                <w:t>Pancake Sorting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EDCC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64.4%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C467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9DE174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440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280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9A8E06" w14:textId="77777777" w:rsidR="00DE229B" w:rsidRDefault="00C813BE">
            <w:pPr>
              <w:spacing w:after="0"/>
              <w:ind w:left="240"/>
            </w:pPr>
            <w:hyperlink r:id="rId421">
              <w:r>
                <w:rPr>
                  <w:rFonts w:ascii="Cambria" w:hAnsi="Cambria"/>
                  <w:color w:val="0000FF"/>
                  <w:u w:val="single"/>
                </w:rPr>
                <w:t>Wiggle Sort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4747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62.4%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82A9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B6081E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DEC9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493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E6F8B7" w14:textId="77777777" w:rsidR="00DE229B" w:rsidRDefault="00C813BE">
            <w:pPr>
              <w:spacing w:after="0"/>
              <w:ind w:left="240"/>
            </w:pPr>
            <w:hyperlink r:id="rId422">
              <w:r>
                <w:rPr>
                  <w:rFonts w:ascii="Cambria" w:hAnsi="Cambria"/>
                  <w:color w:val="0000FF"/>
                  <w:u w:val="single"/>
                </w:rPr>
                <w:t>Reverse Pairs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E084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24.2%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3AE0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70C0319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6239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252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4390E0" w14:textId="77777777" w:rsidR="00DE229B" w:rsidRDefault="00C813BE">
            <w:pPr>
              <w:spacing w:after="0"/>
              <w:ind w:left="240"/>
            </w:pPr>
            <w:hyperlink r:id="rId423">
              <w:r>
                <w:rPr>
                  <w:rFonts w:ascii="Cambria" w:hAnsi="Cambria"/>
                  <w:color w:val="0000FF"/>
                  <w:u w:val="single"/>
                </w:rPr>
                <w:t>Meeting Rooms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19CA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53.6%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8BA3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52E5BC4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DFA6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296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F9F318" w14:textId="77777777" w:rsidR="00DE229B" w:rsidRDefault="00C813BE">
            <w:pPr>
              <w:spacing w:after="0"/>
              <w:ind w:left="240"/>
            </w:pPr>
            <w:hyperlink r:id="rId424">
              <w:r>
                <w:rPr>
                  <w:rFonts w:ascii="Cambria" w:hAnsi="Cambria"/>
                  <w:color w:val="0000FF"/>
                  <w:u w:val="single"/>
                </w:rPr>
                <w:t>Best Meeting Point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EF8D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56.7%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0BA1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379A1C9" w14:textId="77777777">
        <w:trPr>
          <w:trHeight w:val="465"/>
          <w:tblCellSpacing w:w="0" w:type="dxa"/>
        </w:trPr>
        <w:tc>
          <w:tcPr>
            <w:tcW w:w="192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836B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164</w:t>
            </w:r>
          </w:p>
        </w:tc>
        <w:tc>
          <w:tcPr>
            <w:tcW w:w="798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C22271" w14:textId="77777777" w:rsidR="00DE229B" w:rsidRDefault="00C813BE">
            <w:pPr>
              <w:spacing w:after="0"/>
              <w:ind w:left="240"/>
            </w:pPr>
            <w:hyperlink r:id="rId425">
              <w:r>
                <w:rPr>
                  <w:rFonts w:ascii="Cambria" w:hAnsi="Cambria"/>
                  <w:color w:val="0000FF"/>
                  <w:u w:val="single"/>
                </w:rPr>
                <w:t>Maximum Gap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B02C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34.1%</w:t>
            </w:r>
          </w:p>
        </w:tc>
        <w:tc>
          <w:tcPr>
            <w:tcW w:w="218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AA25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</w:tbl>
    <w:p w14:paraId="0C407437" w14:textId="77777777" w:rsidR="00DE229B" w:rsidRDefault="00DE229B">
      <w:pPr>
        <w:spacing w:after="0"/>
        <w:ind w:left="120"/>
      </w:pPr>
    </w:p>
    <w:p w14:paraId="1FB70D71" w14:textId="77777777" w:rsidR="00DE229B" w:rsidRDefault="00C813BE">
      <w:pPr>
        <w:spacing w:after="0"/>
        <w:ind w:left="120"/>
      </w:pPr>
      <w:r>
        <w:br/>
      </w:r>
    </w:p>
    <w:p w14:paraId="4C8B6903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HashMap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63"/>
        <w:gridCol w:w="5370"/>
        <w:gridCol w:w="1338"/>
        <w:gridCol w:w="1554"/>
      </w:tblGrid>
      <w:tr w:rsidR="00DE229B" w14:paraId="763FE024" w14:textId="77777777">
        <w:trPr>
          <w:trHeight w:val="450"/>
          <w:tblCellSpacing w:w="0" w:type="dxa"/>
        </w:trPr>
        <w:tc>
          <w:tcPr>
            <w:tcW w:w="157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4884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909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0D8930" w14:textId="77777777" w:rsidR="00DE229B" w:rsidRDefault="00C813BE">
            <w:pPr>
              <w:spacing w:after="0"/>
              <w:ind w:left="240"/>
            </w:pPr>
            <w:hyperlink r:id="rId426">
              <w:r>
                <w:rPr>
                  <w:rFonts w:ascii="Cambria" w:hAnsi="Cambria"/>
                  <w:color w:val="0000FF"/>
                  <w:u w:val="single"/>
                </w:rPr>
                <w:t>Two Sum</w:t>
              </w:r>
            </w:hyperlink>
          </w:p>
        </w:tc>
        <w:tc>
          <w:tcPr>
            <w:tcW w:w="159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54E1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78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64C7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63BDF96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86C4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22EEB7" w14:textId="77777777" w:rsidR="00DE229B" w:rsidRDefault="00C813BE">
            <w:pPr>
              <w:spacing w:after="0"/>
              <w:ind w:left="240"/>
            </w:pPr>
            <w:hyperlink r:id="rId427">
              <w:r>
                <w:rPr>
                  <w:rFonts w:ascii="Cambria" w:hAnsi="Cambria"/>
                  <w:color w:val="0000FF"/>
                  <w:u w:val="single"/>
                </w:rPr>
                <w:t>Happy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2CAF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615D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BC46D5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FD87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38F710" w14:textId="77777777" w:rsidR="00DE229B" w:rsidRDefault="00C813BE">
            <w:pPr>
              <w:spacing w:after="0"/>
              <w:ind w:left="240"/>
            </w:pPr>
            <w:hyperlink r:id="rId428">
              <w:r>
                <w:rPr>
                  <w:rFonts w:ascii="Cambria" w:hAnsi="Cambria"/>
                  <w:color w:val="0000FF"/>
                  <w:u w:val="single"/>
                </w:rPr>
                <w:t>Longest Substring Without Repeating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6AEF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753D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4CD34C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A2FA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138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747335" w14:textId="77777777" w:rsidR="00DE229B" w:rsidRDefault="00C813BE">
            <w:pPr>
              <w:spacing w:after="0"/>
              <w:ind w:left="240"/>
            </w:pPr>
            <w:hyperlink r:id="rId429">
              <w:r>
                <w:rPr>
                  <w:rFonts w:ascii="Cambria" w:hAnsi="Cambria"/>
                  <w:color w:val="0000FF"/>
                  <w:u w:val="single"/>
                </w:rPr>
                <w:t>Copy List with</w:t>
              </w:r>
              <w:r>
                <w:rPr>
                  <w:rFonts w:ascii="Cambria" w:hAnsi="Cambria"/>
                  <w:color w:val="0000FF"/>
                  <w:u w:val="single"/>
                </w:rPr>
                <w:t xml:space="preserve"> Random Pointer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7497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F2CA6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6DA9377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52F5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ADC385" w14:textId="77777777" w:rsidR="00DE229B" w:rsidRDefault="00C813BE">
            <w:pPr>
              <w:spacing w:after="0"/>
              <w:ind w:left="240"/>
            </w:pPr>
            <w:hyperlink r:id="rId430">
              <w:r>
                <w:rPr>
                  <w:rFonts w:ascii="Cambria" w:hAnsi="Cambria"/>
                  <w:color w:val="0000FF"/>
                  <w:u w:val="single"/>
                </w:rPr>
                <w:t>Minimum Window Substring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32A8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7DA2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4619FD5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5841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C2981B" w14:textId="77777777" w:rsidR="00DE229B" w:rsidRDefault="00C813BE">
            <w:pPr>
              <w:spacing w:after="0"/>
              <w:ind w:left="240"/>
            </w:pPr>
            <w:hyperlink r:id="rId431">
              <w:r>
                <w:rPr>
                  <w:rFonts w:ascii="Cambria" w:hAnsi="Cambria"/>
                  <w:color w:val="0000FF"/>
                  <w:u w:val="single"/>
                </w:rPr>
                <w:t>Subarray Sum Equals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522E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C93E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7A77E0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3D5D0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7E882" w14:textId="77777777" w:rsidR="00DE229B" w:rsidRDefault="00C813BE">
            <w:pPr>
              <w:spacing w:after="0"/>
              <w:ind w:left="240"/>
            </w:pPr>
            <w:hyperlink r:id="rId432">
              <w:r>
                <w:rPr>
                  <w:rFonts w:ascii="Cambria" w:hAnsi="Cambria"/>
                  <w:color w:val="0000FF"/>
                  <w:u w:val="single"/>
                </w:rPr>
                <w:t xml:space="preserve">Insert Delete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GetRandom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O(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1)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0F97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402F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2E7064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55A6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953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EA7CBF" w14:textId="77777777" w:rsidR="00DE229B" w:rsidRDefault="00C813BE">
            <w:pPr>
              <w:spacing w:after="0"/>
              <w:ind w:left="240"/>
            </w:pPr>
            <w:hyperlink r:id="rId433">
              <w:r>
                <w:rPr>
                  <w:rFonts w:ascii="Cambria" w:hAnsi="Cambria"/>
                  <w:color w:val="0000FF"/>
                  <w:u w:val="single"/>
                </w:rPr>
                <w:t>Verifying an Alien Dictionary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C08E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1FA4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D2B2E0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E7EE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A7B598" w14:textId="77777777" w:rsidR="00DE229B" w:rsidRDefault="00C813BE">
            <w:pPr>
              <w:spacing w:after="0"/>
              <w:ind w:left="240"/>
            </w:pPr>
            <w:hyperlink r:id="rId434">
              <w:r>
                <w:rPr>
                  <w:rFonts w:ascii="Cambria" w:hAnsi="Cambria"/>
                  <w:color w:val="0000FF"/>
                  <w:u w:val="single"/>
                </w:rPr>
                <w:t>Group Anagrams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EE4B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E1D1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120E866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9121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CD60BA" w14:textId="77777777" w:rsidR="00DE229B" w:rsidRDefault="00C813BE">
            <w:pPr>
              <w:spacing w:after="0"/>
              <w:ind w:left="240"/>
            </w:pPr>
            <w:hyperlink r:id="rId435">
              <w:r>
                <w:rPr>
                  <w:rFonts w:ascii="Cambria" w:hAnsi="Cambria"/>
                  <w:color w:val="0000FF"/>
                  <w:u w:val="single"/>
                </w:rPr>
                <w:t>Maximal Rectangle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0464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939D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4FCF33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8063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7DB148" w14:textId="77777777" w:rsidR="00DE229B" w:rsidRDefault="00C813BE">
            <w:pPr>
              <w:spacing w:after="0"/>
              <w:ind w:left="240"/>
            </w:pPr>
            <w:hyperlink r:id="rId436">
              <w:r>
                <w:rPr>
                  <w:rFonts w:ascii="Cambria" w:hAnsi="Cambria"/>
                  <w:color w:val="0000FF"/>
                  <w:u w:val="single"/>
                </w:rPr>
                <w:t>Find Duplicate File in System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06D6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5326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74E7D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0BFF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879C9" w14:textId="77777777" w:rsidR="00DE229B" w:rsidRDefault="00C813BE">
            <w:pPr>
              <w:spacing w:after="0"/>
              <w:ind w:left="240"/>
            </w:pPr>
            <w:hyperlink r:id="rId437">
              <w:r>
                <w:rPr>
                  <w:rFonts w:ascii="Cambria" w:hAnsi="Cambria"/>
                  <w:color w:val="0000FF"/>
                  <w:u w:val="single"/>
                </w:rPr>
                <w:t>Palindrome Pairs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14C4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C609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FF95FD6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EF99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DF736C" w14:textId="77777777" w:rsidR="00DE229B" w:rsidRDefault="00C813BE">
            <w:pPr>
              <w:spacing w:after="0"/>
              <w:ind w:left="240"/>
            </w:pPr>
            <w:hyperlink r:id="rId438">
              <w:r>
                <w:rPr>
                  <w:rFonts w:ascii="Cambria" w:hAnsi="Cambria"/>
                  <w:color w:val="0000FF"/>
                  <w:u w:val="single"/>
                </w:rPr>
                <w:t>Fraction to Recurring Decimal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5BE6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A5B4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FF2E48F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DEA4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54FF06" w14:textId="77777777" w:rsidR="00DE229B" w:rsidRDefault="00C813BE">
            <w:pPr>
              <w:spacing w:after="0"/>
              <w:ind w:left="240"/>
            </w:pPr>
            <w:hyperlink r:id="rId439">
              <w:r>
                <w:rPr>
                  <w:rFonts w:ascii="Cambria" w:hAnsi="Cambria"/>
                  <w:color w:val="0000FF"/>
                  <w:u w:val="single"/>
                </w:rPr>
                <w:t>Time Based Key-Value Store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C83E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0827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6548D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371F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1048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B0605D" w14:textId="77777777" w:rsidR="00DE229B" w:rsidRDefault="00C813BE">
            <w:pPr>
              <w:spacing w:after="0"/>
              <w:ind w:left="240"/>
            </w:pPr>
            <w:hyperlink r:id="rId440">
              <w:r>
                <w:rPr>
                  <w:rFonts w:ascii="Cambria" w:hAnsi="Cambria"/>
                  <w:color w:val="0000FF"/>
                  <w:u w:val="single"/>
                </w:rPr>
                <w:t>Longest String Chain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6DB3A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925F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27BFB3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A886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4BE5C4" w14:textId="77777777" w:rsidR="00DE229B" w:rsidRDefault="00C813BE">
            <w:pPr>
              <w:spacing w:after="0"/>
              <w:ind w:left="240"/>
            </w:pPr>
            <w:hyperlink r:id="rId441">
              <w:r>
                <w:rPr>
                  <w:rFonts w:ascii="Cambria" w:hAnsi="Cambria"/>
                  <w:color w:val="0000FF"/>
                  <w:u w:val="single"/>
                </w:rPr>
                <w:t>Subdomain Visit Count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BA83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572D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1559C17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61BA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4E2F82" w14:textId="77777777" w:rsidR="00DE229B" w:rsidRDefault="00C813BE">
            <w:pPr>
              <w:spacing w:after="0"/>
              <w:ind w:left="240"/>
            </w:pPr>
            <w:hyperlink r:id="rId442">
              <w:r>
                <w:rPr>
                  <w:rFonts w:ascii="Cambria" w:hAnsi="Cambria"/>
                  <w:color w:val="0000FF"/>
                  <w:u w:val="single"/>
                </w:rPr>
                <w:t xml:space="preserve">Encode and Decode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TinyURL</w:t>
              </w:r>
              <w:proofErr w:type="spellEnd"/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8154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8B47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418CB3E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51D6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706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9B0229" w14:textId="77777777" w:rsidR="00DE229B" w:rsidRDefault="00C813BE">
            <w:pPr>
              <w:spacing w:after="0"/>
              <w:ind w:left="240"/>
            </w:pPr>
            <w:hyperlink r:id="rId443">
              <w:r>
                <w:rPr>
                  <w:rFonts w:ascii="Cambria" w:hAnsi="Cambria"/>
                  <w:color w:val="0000FF"/>
                  <w:u w:val="single"/>
                </w:rPr>
                <w:t>Design HashMap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AED4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2AA5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9367D0D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39ED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5B26F2" w14:textId="77777777" w:rsidR="00DE229B" w:rsidRDefault="00C813BE">
            <w:pPr>
              <w:spacing w:after="0"/>
              <w:ind w:left="240"/>
            </w:pPr>
            <w:hyperlink r:id="rId444">
              <w:r>
                <w:rPr>
                  <w:rFonts w:ascii="Cambria" w:hAnsi="Cambria"/>
                  <w:color w:val="0000FF"/>
                  <w:u w:val="single"/>
                </w:rPr>
                <w:t>Top K Frequent Elements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F1DA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A39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664B42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6830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438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20CF65" w14:textId="77777777" w:rsidR="00DE229B" w:rsidRDefault="00C813BE">
            <w:pPr>
              <w:spacing w:after="0"/>
              <w:ind w:left="240"/>
            </w:pPr>
            <w:hyperlink r:id="rId445">
              <w:r>
                <w:rPr>
                  <w:rFonts w:ascii="Cambria" w:hAnsi="Cambria"/>
                  <w:color w:val="0000FF"/>
                  <w:u w:val="single"/>
                </w:rPr>
                <w:t>Find All Anagrams in a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C108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614A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C3EBE0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609E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B150A4" w14:textId="77777777" w:rsidR="00DE229B" w:rsidRDefault="00C813BE">
            <w:pPr>
              <w:spacing w:after="0"/>
              <w:ind w:left="240"/>
            </w:pPr>
            <w:hyperlink r:id="rId446">
              <w:r>
                <w:rPr>
                  <w:rFonts w:ascii="Cambria" w:hAnsi="Cambria"/>
                  <w:color w:val="0000FF"/>
                  <w:u w:val="single"/>
                </w:rPr>
                <w:t>Top K Frequent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6F5D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545B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E55A7A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0C3F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E52805" w14:textId="77777777" w:rsidR="00DE229B" w:rsidRDefault="00C813BE">
            <w:pPr>
              <w:spacing w:after="0"/>
              <w:ind w:left="240"/>
            </w:pPr>
            <w:hyperlink r:id="rId447">
              <w:r>
                <w:rPr>
                  <w:rFonts w:ascii="Cambria" w:hAnsi="Cambria"/>
                  <w:color w:val="0000FF"/>
                  <w:u w:val="single"/>
                </w:rPr>
                <w:t>Contiguous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3D00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44B5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094470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CCC9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618CAD" w14:textId="77777777" w:rsidR="00DE229B" w:rsidRDefault="00C813BE">
            <w:pPr>
              <w:spacing w:after="0"/>
              <w:ind w:left="240"/>
            </w:pPr>
            <w:hyperlink r:id="rId448">
              <w:r>
                <w:rPr>
                  <w:rFonts w:ascii="Cambria" w:hAnsi="Cambria"/>
                  <w:color w:val="0000FF"/>
                  <w:u w:val="single"/>
                </w:rPr>
                <w:t>First Unique Character in a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5E7D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FC8C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40AFC0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7520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62E8C7" w14:textId="77777777" w:rsidR="00DE229B" w:rsidRDefault="00C813BE">
            <w:pPr>
              <w:spacing w:after="0"/>
              <w:ind w:left="240"/>
            </w:pPr>
            <w:hyperlink r:id="rId449">
              <w:r>
                <w:rPr>
                  <w:rFonts w:ascii="Cambria" w:hAnsi="Cambria"/>
                  <w:color w:val="0000FF"/>
                  <w:u w:val="single"/>
                </w:rPr>
                <w:t>Daily Temperatures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88F6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6969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0EE3F90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73C6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9F7986" w14:textId="77777777" w:rsidR="00DE229B" w:rsidRDefault="00C813BE">
            <w:pPr>
              <w:spacing w:after="0"/>
              <w:ind w:left="240"/>
            </w:pPr>
            <w:hyperlink r:id="rId450">
              <w:r>
                <w:rPr>
                  <w:rFonts w:ascii="Cambria" w:hAnsi="Cambria"/>
                  <w:color w:val="0000FF"/>
                  <w:u w:val="single"/>
                </w:rPr>
                <w:t>Prison Cells After N Days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05E0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861C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8BE8A78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095D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4CC1E5" w14:textId="77777777" w:rsidR="00DE229B" w:rsidRDefault="00C813BE">
            <w:pPr>
              <w:spacing w:after="0"/>
              <w:ind w:left="240"/>
            </w:pPr>
            <w:hyperlink r:id="rId451">
              <w:r>
                <w:rPr>
                  <w:rFonts w:ascii="Cambria" w:hAnsi="Cambria"/>
                  <w:color w:val="0000FF"/>
                  <w:u w:val="single"/>
                </w:rPr>
                <w:t>Sudoku Solver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B711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320A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8AB1E8D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D2D0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9D11DD" w14:textId="77777777" w:rsidR="00DE229B" w:rsidRDefault="00C813BE">
            <w:pPr>
              <w:spacing w:after="0"/>
              <w:ind w:left="240"/>
            </w:pPr>
            <w:hyperlink r:id="rId452">
              <w:r>
                <w:rPr>
                  <w:rFonts w:ascii="Cambria" w:hAnsi="Cambria"/>
                  <w:color w:val="0000FF"/>
                  <w:u w:val="single"/>
                </w:rPr>
                <w:t>Max Points on a Line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C2EC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F9CF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26F2FBD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FE4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AE2E89" w14:textId="77777777" w:rsidR="00DE229B" w:rsidRDefault="00C813BE">
            <w:pPr>
              <w:spacing w:after="0"/>
              <w:ind w:left="240"/>
            </w:pPr>
            <w:hyperlink r:id="rId453">
              <w:r>
                <w:rPr>
                  <w:rFonts w:ascii="Cambria" w:hAnsi="Cambria"/>
                  <w:color w:val="0000FF"/>
                  <w:u w:val="single"/>
                </w:rPr>
                <w:t>Binary Tree Vertical Order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3C19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A78A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1073C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8716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7789EB" w14:textId="77777777" w:rsidR="00DE229B" w:rsidRDefault="00C813BE">
            <w:pPr>
              <w:spacing w:after="0"/>
              <w:ind w:left="240"/>
            </w:pPr>
            <w:hyperlink r:id="rId454">
              <w:r>
                <w:rPr>
                  <w:rFonts w:ascii="Cambria" w:hAnsi="Cambria"/>
                  <w:color w:val="0000FF"/>
                  <w:u w:val="single"/>
                </w:rPr>
                <w:t>Valid Anagram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F2BD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5092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382CD86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36F6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ABED8A" w14:textId="77777777" w:rsidR="00DE229B" w:rsidRDefault="00C813BE">
            <w:pPr>
              <w:spacing w:after="0"/>
              <w:ind w:left="240"/>
            </w:pPr>
            <w:hyperlink r:id="rId455">
              <w:r>
                <w:rPr>
                  <w:rFonts w:ascii="Cambria" w:hAnsi="Cambria"/>
                  <w:color w:val="0000FF"/>
                  <w:u w:val="single"/>
                </w:rPr>
                <w:t>4Sum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C4A2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911F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48B487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133B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EE3642" w14:textId="77777777" w:rsidR="00DE229B" w:rsidRDefault="00C813BE">
            <w:pPr>
              <w:spacing w:after="0"/>
              <w:ind w:left="240"/>
            </w:pPr>
            <w:hyperlink r:id="rId456">
              <w:r>
                <w:rPr>
                  <w:rFonts w:ascii="Cambria" w:hAnsi="Cambria"/>
                  <w:color w:val="0000FF"/>
                  <w:u w:val="single"/>
                </w:rPr>
                <w:t>Valid Sudoku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A448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8ED3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D2FC02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425B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05A57" w14:textId="77777777" w:rsidR="00DE229B" w:rsidRDefault="00C813BE">
            <w:pPr>
              <w:spacing w:after="0"/>
              <w:ind w:left="240"/>
            </w:pPr>
            <w:hyperlink r:id="rId457">
              <w:r>
                <w:rPr>
                  <w:rFonts w:ascii="Cambria" w:hAnsi="Cambria"/>
                  <w:color w:val="0000FF"/>
                  <w:u w:val="single"/>
                </w:rPr>
                <w:t>Longest Substring with At Most K Distinct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5695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A1A8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B463FCA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1A85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8763CF" w14:textId="77777777" w:rsidR="00DE229B" w:rsidRDefault="00C813BE">
            <w:pPr>
              <w:spacing w:after="0"/>
              <w:ind w:left="240"/>
            </w:pPr>
            <w:hyperlink r:id="rId458">
              <w:r>
                <w:rPr>
                  <w:rFonts w:ascii="Cambria" w:hAnsi="Cambria"/>
                  <w:color w:val="0000FF"/>
                  <w:u w:val="single"/>
                </w:rPr>
                <w:t xml:space="preserve">Insert Delete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GetRandom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O(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1) - Duplicates allowed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D09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2757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E485BC0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0A08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EA0C08" w14:textId="77777777" w:rsidR="00DE229B" w:rsidRDefault="00C813BE">
            <w:pPr>
              <w:spacing w:after="0"/>
              <w:ind w:left="240"/>
            </w:pPr>
            <w:hyperlink r:id="rId459">
              <w:r>
                <w:rPr>
                  <w:rFonts w:ascii="Cambria" w:hAnsi="Cambria"/>
                  <w:color w:val="0000FF"/>
                  <w:u w:val="single"/>
                </w:rPr>
                <w:t>Shortest Word Distance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DC77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50.7%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EFDE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363F8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F4C8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B49C2C" w14:textId="77777777" w:rsidR="00DE229B" w:rsidRDefault="00C813BE">
            <w:pPr>
              <w:spacing w:after="0"/>
              <w:ind w:left="240"/>
            </w:pPr>
            <w:hyperlink r:id="rId460">
              <w:r>
                <w:rPr>
                  <w:rFonts w:ascii="Cambria" w:hAnsi="Cambria"/>
                  <w:color w:val="0000FF"/>
                  <w:u w:val="single"/>
                </w:rPr>
                <w:t>Count Primes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D7FC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0F12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89656B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303B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7A5538" w14:textId="77777777" w:rsidR="00DE229B" w:rsidRDefault="00C813BE">
            <w:pPr>
              <w:spacing w:after="0"/>
              <w:ind w:left="240"/>
            </w:pPr>
            <w:hyperlink r:id="rId461">
              <w:r>
                <w:rPr>
                  <w:rFonts w:ascii="Cambria" w:hAnsi="Cambria"/>
                  <w:color w:val="0000FF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2405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046B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4CF9CD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88DB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136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48939B" w14:textId="77777777" w:rsidR="00DE229B" w:rsidRDefault="00C813BE">
            <w:pPr>
              <w:spacing w:after="0"/>
              <w:ind w:left="240"/>
            </w:pPr>
            <w:hyperlink r:id="rId462">
              <w:r>
                <w:rPr>
                  <w:rFonts w:ascii="Cambria" w:hAnsi="Cambria"/>
                  <w:color w:val="0000FF"/>
                  <w:u w:val="single"/>
                </w:rPr>
                <w:t>Single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5394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6B274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276CB12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C01B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DA97BE" w14:textId="77777777" w:rsidR="00DE229B" w:rsidRDefault="00C813BE">
            <w:pPr>
              <w:spacing w:after="0"/>
              <w:ind w:left="240"/>
            </w:pPr>
            <w:hyperlink r:id="rId463">
              <w:r>
                <w:rPr>
                  <w:rFonts w:ascii="Cambria" w:hAnsi="Cambria"/>
                  <w:color w:val="0000FF"/>
                  <w:u w:val="single"/>
                </w:rPr>
                <w:t>Design File System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FC1B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BAE8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856524D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5957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7C6517" w14:textId="77777777" w:rsidR="00DE229B" w:rsidRDefault="00C813BE">
            <w:pPr>
              <w:spacing w:after="0"/>
              <w:ind w:left="240"/>
            </w:pPr>
            <w:hyperlink r:id="rId464">
              <w:r>
                <w:rPr>
                  <w:rFonts w:ascii="Cambria" w:hAnsi="Cambria"/>
                  <w:color w:val="0000FF"/>
                  <w:u w:val="single"/>
                </w:rPr>
                <w:t>H-Index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3EF16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C0ED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4A0539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A00D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3C0D97" w14:textId="77777777" w:rsidR="00DE229B" w:rsidRDefault="00C813BE">
            <w:pPr>
              <w:spacing w:after="0"/>
              <w:ind w:left="240"/>
            </w:pPr>
            <w:hyperlink r:id="rId465">
              <w:r>
                <w:rPr>
                  <w:rFonts w:ascii="Cambria" w:hAnsi="Cambria"/>
                  <w:color w:val="0000FF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E20B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F289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1FE57C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B3429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0F3F73" w14:textId="77777777" w:rsidR="00DE229B" w:rsidRDefault="00C813BE">
            <w:pPr>
              <w:spacing w:after="0"/>
              <w:ind w:left="240"/>
            </w:pPr>
            <w:hyperlink r:id="rId466">
              <w:r>
                <w:rPr>
                  <w:rFonts w:ascii="Cambria" w:hAnsi="Cambria"/>
                  <w:color w:val="0000FF"/>
                  <w:u w:val="single"/>
                </w:rPr>
                <w:t>Design Twitter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0204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6EE2C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86F614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79B6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5BEEA0" w14:textId="77777777" w:rsidR="00DE229B" w:rsidRDefault="00C813BE">
            <w:pPr>
              <w:spacing w:after="0"/>
              <w:ind w:left="240"/>
            </w:pPr>
            <w:hyperlink r:id="rId467">
              <w:r>
                <w:rPr>
                  <w:rFonts w:ascii="Cambria" w:hAnsi="Cambria"/>
                  <w:color w:val="0000FF"/>
                  <w:u w:val="single"/>
                </w:rPr>
                <w:t>Vertical Order Traversal of a Binary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DE2F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D487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7F1B2B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F45E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C8F078" w14:textId="77777777" w:rsidR="00DE229B" w:rsidRDefault="00C813BE">
            <w:pPr>
              <w:spacing w:after="0"/>
              <w:ind w:left="240"/>
            </w:pPr>
            <w:hyperlink r:id="rId468">
              <w:r>
                <w:rPr>
                  <w:rFonts w:ascii="Cambria" w:hAnsi="Cambria"/>
                  <w:color w:val="0000FF"/>
                  <w:u w:val="single"/>
                </w:rPr>
                <w:t>Number of Distinct Islands</w:t>
              </w:r>
            </w:hyperlink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DD3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BBB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64DBE98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62B7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36F302" w14:textId="77777777" w:rsidR="00DE229B" w:rsidRDefault="00C813BE">
            <w:pPr>
              <w:spacing w:after="0"/>
              <w:ind w:left="240"/>
            </w:pPr>
            <w:hyperlink r:id="rId469">
              <w:r>
                <w:rPr>
                  <w:rFonts w:ascii="Cambria" w:hAnsi="Cambria"/>
                  <w:color w:val="0000FF"/>
                  <w:u w:val="single"/>
                </w:rPr>
                <w:t>Subarray Sums Divisible by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1593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603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378752F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9592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2E9F09" w14:textId="77777777" w:rsidR="00DE229B" w:rsidRDefault="00C813BE">
            <w:pPr>
              <w:spacing w:after="0"/>
              <w:ind w:left="240"/>
            </w:pPr>
            <w:hyperlink r:id="rId470">
              <w:r>
                <w:rPr>
                  <w:rFonts w:ascii="Cambria" w:hAnsi="Cambria"/>
                  <w:color w:val="0000FF"/>
                  <w:u w:val="single"/>
                </w:rPr>
                <w:t>Substring with Concatenation of All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981C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7DA0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BCB958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347B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66EEF4" w14:textId="77777777" w:rsidR="00DE229B" w:rsidRDefault="00C813BE">
            <w:pPr>
              <w:spacing w:after="0"/>
              <w:ind w:left="240"/>
            </w:pPr>
            <w:hyperlink r:id="rId471">
              <w:r>
                <w:rPr>
                  <w:rFonts w:ascii="Cambria" w:hAnsi="Cambria"/>
                  <w:color w:val="0000FF"/>
                  <w:u w:val="single"/>
                </w:rPr>
                <w:t xml:space="preserve">Longest Duplicate </w:t>
              </w:r>
              <w:r>
                <w:rPr>
                  <w:rFonts w:ascii="Cambria" w:hAnsi="Cambria"/>
                  <w:color w:val="0000FF"/>
                  <w:u w:val="single"/>
                </w:rPr>
                <w:t>Substring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E9CC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5902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E200D3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3460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565EF7" w14:textId="77777777" w:rsidR="00DE229B" w:rsidRDefault="00C813BE">
            <w:pPr>
              <w:spacing w:after="0"/>
              <w:ind w:left="240"/>
            </w:pPr>
            <w:hyperlink r:id="rId472">
              <w:r>
                <w:rPr>
                  <w:rFonts w:ascii="Cambria" w:hAnsi="Cambria"/>
                  <w:color w:val="0000FF"/>
                  <w:u w:val="single"/>
                </w:rPr>
                <w:t>Logger Rate Limiter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860E0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637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39B179E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A739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62BE8E" w14:textId="77777777" w:rsidR="00DE229B" w:rsidRDefault="00C813BE">
            <w:pPr>
              <w:spacing w:after="0"/>
              <w:ind w:left="240"/>
            </w:pPr>
            <w:hyperlink r:id="rId473">
              <w:r>
                <w:rPr>
                  <w:rFonts w:ascii="Cambria" w:hAnsi="Cambria"/>
                  <w:color w:val="0000FF"/>
                  <w:u w:val="single"/>
                </w:rPr>
                <w:t xml:space="preserve">Binary Tree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3512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0317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383894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E5DE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A69587" w14:textId="77777777" w:rsidR="00DE229B" w:rsidRDefault="00C813BE">
            <w:pPr>
              <w:spacing w:after="0"/>
              <w:ind w:left="240"/>
            </w:pPr>
            <w:hyperlink r:id="rId474">
              <w:r>
                <w:rPr>
                  <w:rFonts w:ascii="Cambria" w:hAnsi="Cambria"/>
                  <w:color w:val="0000FF"/>
                  <w:u w:val="single"/>
                </w:rPr>
                <w:t>Minimum Area Rectangle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C304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9385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149DF8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35B39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37A968" w14:textId="77777777" w:rsidR="00DE229B" w:rsidRDefault="00C813BE">
            <w:pPr>
              <w:spacing w:after="0"/>
              <w:ind w:left="240"/>
            </w:pPr>
            <w:hyperlink r:id="rId475">
              <w:r>
                <w:rPr>
                  <w:rFonts w:ascii="Cambria" w:hAnsi="Cambria"/>
                  <w:color w:val="0000FF"/>
                  <w:u w:val="single"/>
                </w:rPr>
                <w:t>Maximum Frequency Stack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AD6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BF05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</w:tbl>
    <w:p w14:paraId="1A11B097" w14:textId="77777777" w:rsidR="00DE229B" w:rsidRDefault="00DE229B">
      <w:pPr>
        <w:spacing w:after="0"/>
        <w:ind w:left="120"/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409"/>
        <w:gridCol w:w="4936"/>
        <w:gridCol w:w="1474"/>
        <w:gridCol w:w="1706"/>
      </w:tblGrid>
      <w:tr w:rsidR="00DE229B" w14:paraId="086DAC90" w14:textId="77777777">
        <w:trPr>
          <w:trHeight w:val="450"/>
          <w:tblCellSpacing w:w="0" w:type="dxa"/>
        </w:trPr>
        <w:tc>
          <w:tcPr>
            <w:tcW w:w="1854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B043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205   </w:t>
            </w:r>
          </w:p>
        </w:tc>
        <w:tc>
          <w:tcPr>
            <w:tcW w:w="820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F247E" w14:textId="77777777" w:rsidR="00DE229B" w:rsidRDefault="00C813BE">
            <w:pPr>
              <w:spacing w:after="0"/>
              <w:ind w:left="240"/>
            </w:pPr>
            <w:hyperlink r:id="rId476">
              <w:r>
                <w:rPr>
                  <w:rFonts w:ascii="Cambria" w:hAnsi="Cambria"/>
                  <w:color w:val="0000FF"/>
                  <w:u w:val="single"/>
                </w:rPr>
                <w:t>Isomorphic Strings</w:t>
              </w:r>
            </w:hyperlink>
          </w:p>
        </w:tc>
        <w:tc>
          <w:tcPr>
            <w:tcW w:w="188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F7C0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38.9%</w:t>
            </w:r>
          </w:p>
        </w:tc>
        <w:tc>
          <w:tcPr>
            <w:tcW w:w="210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9746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2D7E2B3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81B8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718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80823A" w14:textId="77777777" w:rsidR="00DE229B" w:rsidRDefault="00C813BE">
            <w:pPr>
              <w:spacing w:after="0"/>
              <w:ind w:left="240"/>
            </w:pPr>
            <w:hyperlink r:id="rId477">
              <w:r>
                <w:rPr>
                  <w:rFonts w:ascii="Cambria" w:hAnsi="Cambria"/>
                  <w:color w:val="0000FF"/>
                  <w:u w:val="single"/>
                </w:rPr>
                <w:t>Maximum Length of Repeated Subarray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10E1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AEBE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978AE5A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20D3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992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6E2DE5" w14:textId="77777777" w:rsidR="00DE229B" w:rsidRDefault="00C813BE">
            <w:pPr>
              <w:spacing w:after="0"/>
              <w:ind w:left="240"/>
            </w:pPr>
            <w:hyperlink r:id="rId478">
              <w:r>
                <w:rPr>
                  <w:rFonts w:ascii="Cambria" w:hAnsi="Cambria"/>
                  <w:color w:val="0000FF"/>
                  <w:u w:val="single"/>
                </w:rPr>
                <w:t>Subarrays with K Different Integers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E370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4D7B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EFF1F98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C569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1086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71B1B5" w14:textId="77777777" w:rsidR="00DE229B" w:rsidRDefault="00C813BE">
            <w:pPr>
              <w:spacing w:after="0"/>
              <w:ind w:left="240"/>
            </w:pPr>
            <w:hyperlink r:id="rId479">
              <w:r>
                <w:rPr>
                  <w:rFonts w:ascii="Cambria" w:hAnsi="Cambria"/>
                  <w:color w:val="0000FF"/>
                  <w:u w:val="single"/>
                </w:rPr>
                <w:t>High Five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BB48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76.7%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D503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68E1608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6BE1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299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B449A6" w14:textId="77777777" w:rsidR="00DE229B" w:rsidRDefault="00C813BE">
            <w:pPr>
              <w:spacing w:after="0"/>
              <w:ind w:left="240"/>
            </w:pPr>
            <w:hyperlink r:id="rId480">
              <w:r>
                <w:rPr>
                  <w:rFonts w:ascii="Cambria" w:hAnsi="Cambria"/>
                  <w:color w:val="0000FF"/>
                  <w:u w:val="single"/>
                </w:rPr>
                <w:t>Bulls and Cows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7A35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41.2%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6270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60DA35D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EFF5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1002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9D384E" w14:textId="77777777" w:rsidR="00DE229B" w:rsidRDefault="00C813BE">
            <w:pPr>
              <w:spacing w:after="0"/>
              <w:ind w:left="240"/>
            </w:pPr>
            <w:hyperlink r:id="rId481">
              <w:r>
                <w:rPr>
                  <w:rFonts w:ascii="Cambria" w:hAnsi="Cambria"/>
                  <w:color w:val="0000FF"/>
                  <w:u w:val="single"/>
                </w:rPr>
                <w:t>Find Common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85DF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66.5%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D56E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5E3F305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40E6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463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21869" w14:textId="77777777" w:rsidR="00DE229B" w:rsidRDefault="00C813BE">
            <w:pPr>
              <w:spacing w:after="0"/>
              <w:ind w:left="240"/>
            </w:pPr>
            <w:hyperlink r:id="rId482">
              <w:r>
                <w:rPr>
                  <w:rFonts w:ascii="Cambria" w:hAnsi="Cambria"/>
                  <w:color w:val="0000FF"/>
                  <w:u w:val="single"/>
                </w:rPr>
                <w:t>Island Perimeter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CF76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62.5%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F728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5E6F2A8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EEDE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771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D72294" w14:textId="77777777" w:rsidR="00DE229B" w:rsidRDefault="00C813BE">
            <w:pPr>
              <w:spacing w:after="0"/>
              <w:ind w:left="240"/>
            </w:pPr>
            <w:hyperlink r:id="rId483">
              <w:r>
                <w:rPr>
                  <w:rFonts w:ascii="Cambria" w:hAnsi="Cambria"/>
                  <w:color w:val="0000FF"/>
                  <w:u w:val="single"/>
                </w:rPr>
                <w:t>Jewels and Stones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5690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84.4%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E178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0B09099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F7E3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311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D54439" w14:textId="77777777" w:rsidR="00DE229B" w:rsidRDefault="00C813BE">
            <w:pPr>
              <w:spacing w:after="0"/>
              <w:ind w:left="240"/>
            </w:pPr>
            <w:hyperlink r:id="rId484">
              <w:r>
                <w:rPr>
                  <w:rFonts w:ascii="Cambria" w:hAnsi="Cambria"/>
                  <w:color w:val="0000FF"/>
                  <w:u w:val="single"/>
                </w:rPr>
                <w:t>Sparse Matrix Multiplication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A706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58.8%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BF23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10E44CD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A826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770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D921E9" w14:textId="77777777" w:rsidR="00DE229B" w:rsidRDefault="00C813BE">
            <w:pPr>
              <w:spacing w:after="0"/>
              <w:ind w:left="240"/>
            </w:pPr>
            <w:hyperlink r:id="rId485">
              <w:r>
                <w:rPr>
                  <w:rFonts w:ascii="Cambria" w:hAnsi="Cambria"/>
                  <w:color w:val="0000FF"/>
                  <w:u w:val="single"/>
                </w:rPr>
                <w:t>Basic Calculator IV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6D0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46.9%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B3E9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A75DD0D" w14:textId="77777777">
        <w:trPr>
          <w:trHeight w:val="465"/>
          <w:tblCellSpacing w:w="0" w:type="dxa"/>
        </w:trPr>
        <w:tc>
          <w:tcPr>
            <w:tcW w:w="1854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7236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554</w:t>
            </w:r>
          </w:p>
        </w:tc>
        <w:tc>
          <w:tcPr>
            <w:tcW w:w="82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991869" w14:textId="77777777" w:rsidR="00DE229B" w:rsidRDefault="00C813BE">
            <w:pPr>
              <w:spacing w:after="0"/>
              <w:ind w:left="240"/>
            </w:pPr>
            <w:hyperlink r:id="rId486">
              <w:r>
                <w:rPr>
                  <w:rFonts w:ascii="Cambria" w:hAnsi="Cambria"/>
                  <w:color w:val="0000FF"/>
                  <w:u w:val="single"/>
                </w:rPr>
                <w:t>Brick Wall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8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4A4D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210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7C0F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66ADDF16" w14:textId="77777777" w:rsidR="00DE229B" w:rsidRDefault="00DE229B">
      <w:pPr>
        <w:spacing w:after="0"/>
        <w:ind w:left="120"/>
      </w:pPr>
    </w:p>
    <w:p w14:paraId="37544501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Binary Search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59"/>
        <w:gridCol w:w="5388"/>
        <w:gridCol w:w="1331"/>
        <w:gridCol w:w="1547"/>
      </w:tblGrid>
      <w:tr w:rsidR="00DE229B" w14:paraId="103A8168" w14:textId="77777777">
        <w:trPr>
          <w:trHeight w:val="450"/>
          <w:tblCellSpacing w:w="0" w:type="dxa"/>
        </w:trPr>
        <w:tc>
          <w:tcPr>
            <w:tcW w:w="1552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E814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 4</w:t>
            </w:r>
          </w:p>
        </w:tc>
        <w:tc>
          <w:tcPr>
            <w:tcW w:w="915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646401" w14:textId="77777777" w:rsidR="00DE229B" w:rsidRDefault="00C813BE">
            <w:pPr>
              <w:spacing w:after="0"/>
              <w:ind w:left="240"/>
            </w:pPr>
            <w:hyperlink r:id="rId487">
              <w:r>
                <w:rPr>
                  <w:rFonts w:ascii="Cambria" w:hAnsi="Cambria"/>
                  <w:color w:val="0000FF"/>
                  <w:u w:val="single"/>
                </w:rPr>
                <w:t>Median of Two Sorted Arrays</w:t>
              </w:r>
            </w:hyperlink>
          </w:p>
        </w:tc>
        <w:tc>
          <w:tcPr>
            <w:tcW w:w="157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5D3C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28.1%</w:t>
            </w:r>
          </w:p>
        </w:tc>
        <w:tc>
          <w:tcPr>
            <w:tcW w:w="176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D3AA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27F21B2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8336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C6A7F9" w14:textId="77777777" w:rsidR="00DE229B" w:rsidRDefault="00C813BE">
            <w:pPr>
              <w:spacing w:after="0"/>
              <w:ind w:left="240"/>
            </w:pPr>
            <w:hyperlink r:id="rId488">
              <w:r>
                <w:rPr>
                  <w:rFonts w:ascii="Cambria" w:hAnsi="Cambria"/>
                  <w:color w:val="0000FF"/>
                  <w:u w:val="single"/>
                </w:rPr>
                <w:t>Search in Rotated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26D5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33.5%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D196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1051058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3C85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E6D987" w14:textId="77777777" w:rsidR="00DE229B" w:rsidRDefault="00C813BE">
            <w:pPr>
              <w:spacing w:after="0"/>
              <w:ind w:left="240"/>
            </w:pPr>
            <w:hyperlink r:id="rId489">
              <w:r>
                <w:rPr>
                  <w:rFonts w:ascii="Cambria" w:hAnsi="Cambria"/>
                  <w:color w:val="0000FF"/>
                  <w:u w:val="single"/>
                </w:rPr>
                <w:t>Search a 2D Matrix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33DC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42.2%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AC2B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4FDFC36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50D9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981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DCC01" w14:textId="77777777" w:rsidR="00DE229B" w:rsidRDefault="00C813BE">
            <w:pPr>
              <w:spacing w:after="0"/>
              <w:ind w:left="240"/>
            </w:pPr>
            <w:hyperlink r:id="rId490">
              <w:r>
                <w:rPr>
                  <w:rFonts w:ascii="Cambria" w:hAnsi="Cambria"/>
                  <w:color w:val="0000FF"/>
                  <w:u w:val="single"/>
                </w:rPr>
                <w:t>Time Based Key-Value Store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47F9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3EC4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E2D758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C1AA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315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C794D2" w14:textId="77777777" w:rsidR="00DE229B" w:rsidRDefault="00C813BE">
            <w:pPr>
              <w:spacing w:after="0"/>
              <w:ind w:left="240"/>
            </w:pPr>
            <w:hyperlink r:id="rId491">
              <w:r>
                <w:rPr>
                  <w:rFonts w:ascii="Cambria" w:hAnsi="Cambria"/>
                  <w:color w:val="0000FF"/>
                  <w:u w:val="single"/>
                </w:rPr>
                <w:t>Count of Smaller Numbers After Self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A542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E615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AEA2F6F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6C2D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528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091CA5" w14:textId="77777777" w:rsidR="00DE229B" w:rsidRDefault="00C813BE">
            <w:pPr>
              <w:spacing w:after="0"/>
              <w:ind w:left="240"/>
            </w:pPr>
            <w:hyperlink r:id="rId492">
              <w:r>
                <w:rPr>
                  <w:rFonts w:ascii="Cambria" w:hAnsi="Cambria"/>
                  <w:color w:val="0000FF"/>
                  <w:u w:val="single"/>
                </w:rPr>
                <w:t>Random Pick with Weight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9CC6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7321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8CB6F3B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2A8C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50151B" w14:textId="77777777" w:rsidR="00DE229B" w:rsidRDefault="00C813BE">
            <w:pPr>
              <w:spacing w:after="0"/>
              <w:ind w:left="240"/>
            </w:pPr>
            <w:hyperlink r:id="rId493">
              <w:r>
                <w:rPr>
                  <w:rFonts w:ascii="Cambria" w:hAnsi="Cambria"/>
                  <w:color w:val="0000FF"/>
                  <w:u w:val="single"/>
                </w:rPr>
                <w:t>Find First and Last Position of Ele</w:t>
              </w:r>
              <w:r>
                <w:rPr>
                  <w:rFonts w:ascii="Cambria" w:hAnsi="Cambria"/>
                  <w:color w:val="0000FF"/>
                  <w:u w:val="single"/>
                </w:rPr>
                <w:t>ment in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466B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8C4F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DD392A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76E2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E11D2C" w14:textId="77777777" w:rsidR="00DE229B" w:rsidRDefault="00C813BE">
            <w:pPr>
              <w:spacing w:after="0"/>
              <w:ind w:left="240"/>
            </w:pPr>
            <w:hyperlink r:id="rId494">
              <w:r>
                <w:rPr>
                  <w:rFonts w:ascii="Cambria" w:hAnsi="Cambria"/>
                  <w:color w:val="0000FF"/>
                  <w:u w:val="single"/>
                </w:rPr>
                <w:t>Split Array Largest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8DC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B055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E11A999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E6F8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E44DCE" w14:textId="77777777" w:rsidR="00DE229B" w:rsidRDefault="00C813BE">
            <w:pPr>
              <w:spacing w:after="0"/>
              <w:ind w:left="240"/>
            </w:pPr>
            <w:hyperlink r:id="rId495">
              <w:r>
                <w:rPr>
                  <w:rFonts w:ascii="Cambria" w:hAnsi="Cambria"/>
                  <w:color w:val="0000FF"/>
                  <w:u w:val="single"/>
                </w:rPr>
                <w:t>Longest Increasing Subsequence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89B6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41.8%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2CE3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1CCBA57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A439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209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3766AA" w14:textId="77777777" w:rsidR="00DE229B" w:rsidRDefault="00C813BE">
            <w:pPr>
              <w:spacing w:after="0"/>
              <w:ind w:left="240"/>
            </w:pPr>
            <w:hyperlink r:id="rId496">
              <w:r>
                <w:rPr>
                  <w:rFonts w:ascii="Cambria" w:hAnsi="Cambria"/>
                  <w:color w:val="0000FF"/>
                  <w:u w:val="single"/>
                </w:rPr>
                <w:t>Minimum Size Subarray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6A4E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605C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F9872F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1558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00395C" w14:textId="77777777" w:rsidR="00DE229B" w:rsidRDefault="00C813BE">
            <w:pPr>
              <w:spacing w:after="0"/>
              <w:ind w:left="240"/>
            </w:pPr>
            <w:hyperlink r:id="rId497"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Pow(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x, n)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A555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29.0%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BC39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9DEC14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C3D4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887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B02587" w14:textId="77777777" w:rsidR="00DE229B" w:rsidRDefault="00C813BE">
            <w:pPr>
              <w:spacing w:after="0"/>
              <w:ind w:left="240"/>
            </w:pPr>
            <w:hyperlink r:id="rId498">
              <w:r>
                <w:rPr>
                  <w:rFonts w:ascii="Cambria" w:hAnsi="Cambria"/>
                  <w:color w:val="0000FF"/>
                  <w:u w:val="single"/>
                </w:rPr>
                <w:t>Super Egg Drop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9CA20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26.0%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01D0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232A230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769F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349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C42D26" w14:textId="77777777" w:rsidR="00DE229B" w:rsidRDefault="00C813BE">
            <w:pPr>
              <w:spacing w:after="0"/>
              <w:ind w:left="240"/>
            </w:pPr>
            <w:hyperlink r:id="rId499">
              <w:r>
                <w:rPr>
                  <w:rFonts w:ascii="Cambria" w:hAnsi="Cambria"/>
                  <w:color w:val="0000FF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04FB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2E38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7034992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84D8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711C95" w14:textId="77777777" w:rsidR="00DE229B" w:rsidRDefault="00C813BE">
            <w:pPr>
              <w:spacing w:after="0"/>
              <w:ind w:left="240"/>
            </w:pPr>
            <w:hyperlink r:id="rId500">
              <w:r>
                <w:rPr>
                  <w:rFonts w:ascii="Cambria" w:hAnsi="Cambria"/>
                  <w:color w:val="0000FF"/>
                  <w:u w:val="single"/>
                </w:rPr>
                <w:t>Divide Two Integers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6241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16.2%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709B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E5CE91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2A23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875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919E11" w14:textId="77777777" w:rsidR="00DE229B" w:rsidRDefault="00C813BE">
            <w:pPr>
              <w:spacing w:after="0"/>
              <w:ind w:left="240"/>
            </w:pPr>
            <w:hyperlink r:id="rId501">
              <w:r>
                <w:rPr>
                  <w:rFonts w:ascii="Cambria" w:hAnsi="Cambria"/>
                  <w:color w:val="0000FF"/>
                  <w:u w:val="single"/>
                </w:rPr>
                <w:t>Koko Eating Bananas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69FB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49.2%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E2F5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E7A2722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3262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222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EB2A1B" w14:textId="77777777" w:rsidR="00DE229B" w:rsidRDefault="00C813BE">
            <w:pPr>
              <w:spacing w:after="0"/>
              <w:ind w:left="240"/>
            </w:pPr>
            <w:hyperlink r:id="rId502">
              <w:r>
                <w:rPr>
                  <w:rFonts w:ascii="Cambria" w:hAnsi="Cambria"/>
                  <w:color w:val="0000FF"/>
                  <w:u w:val="single"/>
                </w:rPr>
                <w:t>Count Complete Tree Nodes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BB4E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C959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07D41E3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3C3B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CA9DD7" w14:textId="77777777" w:rsidR="00DE229B" w:rsidRDefault="00C813BE">
            <w:pPr>
              <w:spacing w:after="0"/>
              <w:ind w:left="240"/>
            </w:pPr>
            <w:hyperlink r:id="rId503">
              <w:r>
                <w:rPr>
                  <w:rFonts w:ascii="Cambria" w:hAnsi="Cambria"/>
                  <w:color w:val="0000FF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15FE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DE98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342AA69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5556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153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DC30E5" w14:textId="77777777" w:rsidR="00DE229B" w:rsidRDefault="00C813BE">
            <w:pPr>
              <w:spacing w:after="0"/>
              <w:ind w:left="240"/>
            </w:pPr>
            <w:hyperlink r:id="rId504">
              <w:r>
                <w:rPr>
                  <w:rFonts w:ascii="Cambria" w:hAnsi="Cambria"/>
                  <w:color w:val="0000FF"/>
                  <w:u w:val="single"/>
                </w:rPr>
                <w:t>Find Minimum in Rotated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4C9D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34DE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C23EA60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9073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862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9FA146" w14:textId="77777777" w:rsidR="00DE229B" w:rsidRDefault="00C813BE">
            <w:pPr>
              <w:spacing w:after="0"/>
              <w:ind w:left="240"/>
            </w:pPr>
            <w:hyperlink r:id="rId505">
              <w:r>
                <w:rPr>
                  <w:rFonts w:ascii="Cambria" w:hAnsi="Cambria"/>
                  <w:color w:val="0000FF"/>
                  <w:u w:val="single"/>
                </w:rPr>
                <w:t>Shortest Subarray with Sum at Least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AD4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A58D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8A22B93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E358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287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C0D800" w14:textId="77777777" w:rsidR="00DE229B" w:rsidRDefault="00C813BE">
            <w:pPr>
              <w:spacing w:after="0"/>
              <w:ind w:left="240"/>
            </w:pPr>
            <w:hyperlink r:id="rId506">
              <w:r>
                <w:rPr>
                  <w:rFonts w:ascii="Cambria" w:hAnsi="Cambria"/>
                  <w:color w:val="0000FF"/>
                  <w:u w:val="single"/>
                </w:rPr>
                <w:t>Find the Duplicate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2B3C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52.2%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AAFC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D3EF54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6E81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1060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7139BC" w14:textId="77777777" w:rsidR="00DE229B" w:rsidRDefault="00C813BE">
            <w:pPr>
              <w:spacing w:after="0"/>
              <w:ind w:left="240"/>
            </w:pPr>
            <w:hyperlink r:id="rId507">
              <w:r>
                <w:rPr>
                  <w:rFonts w:ascii="Cambria" w:hAnsi="Cambria"/>
                  <w:color w:val="0000FF"/>
                  <w:u w:val="single"/>
                </w:rPr>
                <w:t>Missing Element in Sorted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C0DF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4A20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B1EFFB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912D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</w:t>
            </w:r>
            <w:r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90313C" w14:textId="77777777" w:rsidR="00DE229B" w:rsidRDefault="00C813BE">
            <w:pPr>
              <w:spacing w:after="0"/>
              <w:ind w:left="240"/>
            </w:pPr>
            <w:hyperlink r:id="rId508">
              <w:r>
                <w:rPr>
                  <w:rFonts w:ascii="Cambria" w:hAnsi="Cambria"/>
                  <w:color w:val="0000FF"/>
                  <w:u w:val="single"/>
                </w:rPr>
                <w:t>Longest Duplicate Substring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BDAA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24.8%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30C9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F359E3D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5059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162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81DF57" w14:textId="77777777" w:rsidR="00DE229B" w:rsidRDefault="00C813BE">
            <w:pPr>
              <w:spacing w:after="0"/>
              <w:ind w:left="240"/>
            </w:pPr>
            <w:hyperlink r:id="rId509">
              <w:r>
                <w:rPr>
                  <w:rFonts w:ascii="Cambria" w:hAnsi="Cambria"/>
                  <w:color w:val="0000FF"/>
                  <w:u w:val="single"/>
                </w:rPr>
                <w:t>Find Peak Element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61E5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A197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9D8CA0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0478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278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8B0293" w14:textId="77777777" w:rsidR="00DE229B" w:rsidRDefault="00C813BE">
            <w:pPr>
              <w:spacing w:after="0"/>
              <w:ind w:left="240"/>
            </w:pPr>
            <w:hyperlink r:id="rId510">
              <w:r>
                <w:rPr>
                  <w:rFonts w:ascii="Cambria" w:hAnsi="Cambria"/>
                  <w:color w:val="0000FF"/>
                  <w:u w:val="single"/>
                </w:rPr>
                <w:t>First Bad Version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EE73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C1B0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1F8A823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2893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167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AF198C" w14:textId="77777777" w:rsidR="00DE229B" w:rsidRDefault="00C813BE">
            <w:pPr>
              <w:spacing w:after="0"/>
              <w:ind w:left="240"/>
            </w:pPr>
            <w:hyperlink r:id="rId511">
              <w:r>
                <w:rPr>
                  <w:rFonts w:ascii="Cambria" w:hAnsi="Cambria"/>
                  <w:color w:val="0000FF"/>
                  <w:u w:val="single"/>
                </w:rPr>
                <w:t>Two Sum II - Input array is sorted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73E2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F96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4816035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56F0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4AACAE" w14:textId="77777777" w:rsidR="00DE229B" w:rsidRDefault="00C813BE">
            <w:pPr>
              <w:spacing w:after="0"/>
              <w:ind w:left="240"/>
            </w:pPr>
            <w:hyperlink r:id="rId512">
              <w:r>
                <w:rPr>
                  <w:rFonts w:ascii="Cambria" w:hAnsi="Cambria"/>
                  <w:color w:val="0000FF"/>
                  <w:u w:val="single"/>
                </w:rPr>
                <w:t>Sqrt(x)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CF3D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32.7%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8633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0D85CDE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54BB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58C8E" w14:textId="77777777" w:rsidR="00DE229B" w:rsidRDefault="00C813BE">
            <w:pPr>
              <w:spacing w:after="0"/>
              <w:ind w:left="240"/>
            </w:pPr>
            <w:hyperlink r:id="rId513">
              <w:r>
                <w:rPr>
                  <w:rFonts w:ascii="Cambria" w:hAnsi="Cambria"/>
                  <w:color w:val="0000FF"/>
                  <w:u w:val="single"/>
                </w:rPr>
                <w:t>Search a 2D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DDD8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C147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6E4BBB9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6F5D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363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66DC8C" w14:textId="77777777" w:rsidR="00DE229B" w:rsidRDefault="00C813BE">
            <w:pPr>
              <w:spacing w:after="0"/>
              <w:ind w:left="240"/>
            </w:pPr>
            <w:hyperlink r:id="rId514">
              <w:r>
                <w:rPr>
                  <w:rFonts w:ascii="Cambria" w:hAnsi="Cambria"/>
                  <w:color w:val="0000FF"/>
                  <w:u w:val="single"/>
                </w:rPr>
                <w:t>Max Sum of Rectangle No Larger Than 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27CD8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03EE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8A2BAF0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0269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718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A081EE" w14:textId="77777777" w:rsidR="00DE229B" w:rsidRDefault="00C813BE">
            <w:pPr>
              <w:spacing w:after="0"/>
              <w:ind w:left="240"/>
            </w:pPr>
            <w:hyperlink r:id="rId515">
              <w:r>
                <w:rPr>
                  <w:rFonts w:ascii="Cambria" w:hAnsi="Cambria"/>
                  <w:color w:val="0000FF"/>
                  <w:u w:val="single"/>
                </w:rPr>
                <w:t>Maximum Length of Repeated Subarray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A57F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21A4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42A9464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EA7C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B44960" w14:textId="77777777" w:rsidR="00DE229B" w:rsidRDefault="00C813BE">
            <w:pPr>
              <w:spacing w:after="0"/>
              <w:ind w:left="240"/>
            </w:pPr>
            <w:hyperlink r:id="rId516">
              <w:r>
                <w:rPr>
                  <w:rFonts w:ascii="Cambria" w:hAnsi="Cambria"/>
                  <w:color w:val="0000FF"/>
                  <w:u w:val="single"/>
                </w:rPr>
                <w:t>Closest Binary Search Tree Value</w:t>
              </w:r>
            </w:hyperlink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FB1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45.8%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F4B7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F37DFAA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8BC6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378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5D2808" w14:textId="77777777" w:rsidR="00DE229B" w:rsidRDefault="00C813BE">
            <w:pPr>
              <w:spacing w:after="0"/>
              <w:ind w:left="240"/>
            </w:pPr>
            <w:hyperlink r:id="rId517">
              <w:r>
                <w:rPr>
                  <w:rFonts w:ascii="Cambria" w:hAnsi="Cambria"/>
                  <w:color w:val="0000FF"/>
                  <w:u w:val="single"/>
                </w:rPr>
                <w:t>Kth Smallest Element in a Sorted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D592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5399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BA8DA3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8C64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1011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E25B7" w14:textId="77777777" w:rsidR="00DE229B" w:rsidRDefault="00C813BE">
            <w:pPr>
              <w:spacing w:after="0"/>
              <w:ind w:left="240"/>
            </w:pPr>
            <w:hyperlink r:id="rId518">
              <w:r>
                <w:rPr>
                  <w:rFonts w:ascii="Cambria" w:hAnsi="Cambria"/>
                  <w:color w:val="0000FF"/>
                  <w:u w:val="single"/>
                </w:rPr>
                <w:t>Capacity To Ship Packages Within D Days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29C8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56.1%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EE79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BA940F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D8778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352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6DB980" w14:textId="77777777" w:rsidR="00DE229B" w:rsidRDefault="00C813BE">
            <w:pPr>
              <w:spacing w:after="0"/>
              <w:ind w:left="240"/>
            </w:pPr>
            <w:hyperlink r:id="rId519">
              <w:r>
                <w:rPr>
                  <w:rFonts w:ascii="Cambria" w:hAnsi="Cambria"/>
                  <w:color w:val="0000FF"/>
                  <w:u w:val="single"/>
                </w:rPr>
                <w:t xml:space="preserve">Data Stream as Disjoint </w:t>
              </w:r>
              <w:r>
                <w:rPr>
                  <w:rFonts w:ascii="Cambria" w:hAnsi="Cambria"/>
                  <w:color w:val="0000FF"/>
                  <w:u w:val="single"/>
                </w:rPr>
                <w:t>Intervals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7246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00F4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C1BDD21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CEFE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493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0B5800" w14:textId="77777777" w:rsidR="00DE229B" w:rsidRDefault="00C813BE">
            <w:pPr>
              <w:spacing w:after="0"/>
              <w:ind w:left="240"/>
            </w:pPr>
            <w:hyperlink r:id="rId520">
              <w:r>
                <w:rPr>
                  <w:rFonts w:ascii="Cambria" w:hAnsi="Cambria"/>
                  <w:color w:val="0000FF"/>
                  <w:u w:val="single"/>
                </w:rPr>
                <w:t>Reverse Pairs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3BFF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24.2%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BEC86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9A50309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FF2B8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230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35EA94" w14:textId="77777777" w:rsidR="00DE229B" w:rsidRDefault="00C813BE">
            <w:pPr>
              <w:spacing w:after="0"/>
              <w:ind w:left="240"/>
            </w:pPr>
            <w:hyperlink r:id="rId521">
              <w:r>
                <w:rPr>
                  <w:rFonts w:ascii="Cambria" w:hAnsi="Cambria"/>
                  <w:color w:val="0000FF"/>
                  <w:u w:val="single"/>
                </w:rPr>
                <w:t>Kth Smallest Element in a BST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7518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55.3%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3497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F32455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7252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D6B73A" w14:textId="77777777" w:rsidR="00DE229B" w:rsidRDefault="00C813BE">
            <w:pPr>
              <w:spacing w:after="0"/>
              <w:ind w:left="240"/>
            </w:pPr>
            <w:hyperlink r:id="rId522">
              <w:r>
                <w:rPr>
                  <w:rFonts w:ascii="Cambria" w:hAnsi="Cambria"/>
                  <w:color w:val="0000FF"/>
                  <w:u w:val="single"/>
                </w:rPr>
                <w:t>Search in Rotated Sorted Array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4026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32.9%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11F5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FDA568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C589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658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2E4054" w14:textId="77777777" w:rsidR="00DE229B" w:rsidRDefault="00C813BE">
            <w:pPr>
              <w:spacing w:after="0"/>
              <w:ind w:left="240"/>
            </w:pPr>
            <w:hyperlink r:id="rId523">
              <w:r>
                <w:rPr>
                  <w:rFonts w:ascii="Cambria" w:hAnsi="Cambria"/>
                  <w:color w:val="0000FF"/>
                  <w:u w:val="single"/>
                </w:rPr>
                <w:t>Find K Closest Elements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66A1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39.4%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43BE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C82E7E2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BF7C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354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14F59B" w14:textId="77777777" w:rsidR="00DE229B" w:rsidRDefault="00C813BE">
            <w:pPr>
              <w:spacing w:after="0"/>
              <w:ind w:left="240"/>
            </w:pPr>
            <w:hyperlink r:id="rId524">
              <w:r>
                <w:rPr>
                  <w:rFonts w:ascii="Cambria" w:hAnsi="Cambria"/>
                  <w:color w:val="0000FF"/>
                  <w:u w:val="single"/>
                </w:rPr>
                <w:t>Russian Doll Envelopes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1F01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34.7%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9865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9AD4D30" w14:textId="77777777">
        <w:trPr>
          <w:trHeight w:val="465"/>
          <w:tblCellSpacing w:w="0" w:type="dxa"/>
        </w:trPr>
        <w:tc>
          <w:tcPr>
            <w:tcW w:w="155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06B1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852</w:t>
            </w:r>
          </w:p>
        </w:tc>
        <w:tc>
          <w:tcPr>
            <w:tcW w:w="915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510C8" w14:textId="77777777" w:rsidR="00DE229B" w:rsidRDefault="00C813BE">
            <w:pPr>
              <w:spacing w:after="0"/>
              <w:ind w:left="240"/>
            </w:pPr>
            <w:hyperlink r:id="rId525">
              <w:r>
                <w:rPr>
                  <w:rFonts w:ascii="Cambria" w:hAnsi="Cambria"/>
                  <w:color w:val="0000FF"/>
                  <w:u w:val="single"/>
                </w:rPr>
                <w:t>Peak Index in a Mountain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2196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70.7%</w:t>
            </w:r>
          </w:p>
        </w:tc>
        <w:tc>
          <w:tcPr>
            <w:tcW w:w="176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94E8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08772F70" w14:textId="77777777" w:rsidR="00DE229B" w:rsidRDefault="00DE229B">
      <w:pPr>
        <w:spacing w:after="0"/>
        <w:ind w:left="120"/>
      </w:pPr>
    </w:p>
    <w:p w14:paraId="5F639F0C" w14:textId="77777777" w:rsidR="00DE229B" w:rsidRDefault="00C813BE">
      <w:pPr>
        <w:spacing w:after="0"/>
        <w:ind w:left="120"/>
      </w:pPr>
      <w:r>
        <w:br/>
      </w:r>
    </w:p>
    <w:p w14:paraId="0BD97484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Greedy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63"/>
        <w:gridCol w:w="5369"/>
        <w:gridCol w:w="1338"/>
        <w:gridCol w:w="1555"/>
      </w:tblGrid>
      <w:tr w:rsidR="00DE229B" w14:paraId="26DF443E" w14:textId="77777777">
        <w:trPr>
          <w:trHeight w:val="450"/>
          <w:tblCellSpacing w:w="0" w:type="dxa"/>
        </w:trPr>
        <w:tc>
          <w:tcPr>
            <w:tcW w:w="157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57A7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1007</w:t>
            </w:r>
          </w:p>
        </w:tc>
        <w:tc>
          <w:tcPr>
            <w:tcW w:w="909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C84269" w14:textId="77777777" w:rsidR="00DE229B" w:rsidRDefault="00C813BE">
            <w:pPr>
              <w:spacing w:after="0"/>
              <w:ind w:left="240"/>
            </w:pPr>
            <w:hyperlink r:id="rId526">
              <w:r>
                <w:rPr>
                  <w:rFonts w:ascii="Cambria" w:hAnsi="Cambria"/>
                  <w:color w:val="0000FF"/>
                  <w:u w:val="single"/>
                </w:rPr>
                <w:t xml:space="preserve">Minimum Domino Rotations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For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Equal Row</w:t>
              </w:r>
            </w:hyperlink>
          </w:p>
        </w:tc>
        <w:tc>
          <w:tcPr>
            <w:tcW w:w="159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A870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50.5%</w:t>
            </w:r>
          </w:p>
        </w:tc>
        <w:tc>
          <w:tcPr>
            <w:tcW w:w="178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E5BF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308DF92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49D5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253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885EC2" w14:textId="77777777" w:rsidR="00DE229B" w:rsidRDefault="00C813BE">
            <w:pPr>
              <w:spacing w:after="0"/>
              <w:ind w:left="240"/>
            </w:pPr>
            <w:hyperlink r:id="rId527">
              <w:r>
                <w:rPr>
                  <w:rFonts w:ascii="Cambria" w:hAnsi="Cambria"/>
                  <w:color w:val="0000FF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A821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1545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DC1F6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75B7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195CE3" w14:textId="77777777" w:rsidR="00DE229B" w:rsidRDefault="00C813BE">
            <w:pPr>
              <w:spacing w:after="0"/>
              <w:ind w:left="240"/>
            </w:pPr>
            <w:hyperlink r:id="rId528">
              <w:r>
                <w:rPr>
                  <w:rFonts w:ascii="Cambria" w:hAnsi="Cambria"/>
                  <w:color w:val="0000FF"/>
                  <w:u w:val="single"/>
                </w:rPr>
                <w:t>Employee Free Time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0D3E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2238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B489DF5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AD1F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8E6E13" w14:textId="77777777" w:rsidR="00DE229B" w:rsidRDefault="00C813BE">
            <w:pPr>
              <w:spacing w:after="0"/>
              <w:ind w:left="240"/>
            </w:pPr>
            <w:hyperlink r:id="rId529">
              <w:r>
                <w:rPr>
                  <w:rFonts w:ascii="Cambria" w:hAnsi="Cambria"/>
                  <w:color w:val="0000FF"/>
                  <w:u w:val="single"/>
                </w:rPr>
                <w:t>Task Scheduler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21BB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611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485201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E07B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BB9A5" w14:textId="77777777" w:rsidR="00DE229B" w:rsidRDefault="00C813BE">
            <w:pPr>
              <w:spacing w:after="0"/>
              <w:ind w:left="240"/>
            </w:pPr>
            <w:hyperlink r:id="rId530">
              <w:r>
                <w:rPr>
                  <w:rFonts w:ascii="Cambria" w:hAnsi="Cambria"/>
                  <w:color w:val="0000FF"/>
                  <w:u w:val="single"/>
                </w:rPr>
                <w:t>Jump Game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3DDF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C1CA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99C5151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2D50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62DF93" w14:textId="77777777" w:rsidR="00DE229B" w:rsidRDefault="00C813BE">
            <w:pPr>
              <w:spacing w:after="0"/>
              <w:ind w:left="240"/>
            </w:pPr>
            <w:hyperlink r:id="rId531">
              <w:r>
                <w:rPr>
                  <w:rFonts w:ascii="Cambria" w:hAnsi="Cambria"/>
                  <w:color w:val="0000FF"/>
                  <w:u w:val="single"/>
                </w:rPr>
                <w:t>Wildcard Matching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27E0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DC4D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577B1E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E873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94B51D" w14:textId="77777777" w:rsidR="00DE229B" w:rsidRDefault="00C813BE">
            <w:pPr>
              <w:spacing w:after="0"/>
              <w:ind w:left="240"/>
            </w:pPr>
            <w:hyperlink r:id="rId532">
              <w:r>
                <w:rPr>
                  <w:rFonts w:ascii="Cambria" w:hAnsi="Cambria"/>
                  <w:color w:val="0000FF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F4FF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F566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15C352A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F0DC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50EEC4" w14:textId="77777777" w:rsidR="00DE229B" w:rsidRDefault="00C813BE">
            <w:pPr>
              <w:spacing w:after="0"/>
              <w:ind w:left="240"/>
            </w:pPr>
            <w:hyperlink r:id="rId533">
              <w:r>
                <w:rPr>
                  <w:rFonts w:ascii="Cambria" w:hAnsi="Cambria"/>
                  <w:color w:val="0000FF"/>
                  <w:u w:val="single"/>
                </w:rPr>
                <w:t>Campus Bikes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E4A0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E2E4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2F58BF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7036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EE109E" w14:textId="77777777" w:rsidR="00DE229B" w:rsidRDefault="00C813BE">
            <w:pPr>
              <w:spacing w:after="0"/>
              <w:ind w:left="240"/>
            </w:pPr>
            <w:hyperlink r:id="rId534">
              <w:r>
                <w:rPr>
                  <w:rFonts w:ascii="Cambria" w:hAnsi="Cambria"/>
                  <w:color w:val="0000FF"/>
                  <w:u w:val="single"/>
                </w:rPr>
                <w:t>Gas Station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0062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C33E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2CECA3E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C9F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22A077" w14:textId="77777777" w:rsidR="00DE229B" w:rsidRDefault="00C813BE">
            <w:pPr>
              <w:spacing w:after="0"/>
              <w:ind w:left="240"/>
            </w:pPr>
            <w:hyperlink r:id="rId535">
              <w:r>
                <w:rPr>
                  <w:rFonts w:ascii="Cambria" w:hAnsi="Cambria"/>
                  <w:color w:val="0000FF"/>
                  <w:u w:val="single"/>
                </w:rPr>
                <w:t>Broken Calculator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72D4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43.7%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4ACE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79AAD6C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3195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135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3B5598" w14:textId="77777777" w:rsidR="00DE229B" w:rsidRDefault="00C813BE">
            <w:pPr>
              <w:spacing w:after="0"/>
              <w:ind w:left="240"/>
            </w:pPr>
            <w:hyperlink r:id="rId536">
              <w:r>
                <w:rPr>
                  <w:rFonts w:ascii="Cambria" w:hAnsi="Cambria"/>
                  <w:color w:val="0000FF"/>
                  <w:u w:val="single"/>
                </w:rPr>
                <w:t>Candy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4F6F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632B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C8AE72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FBEA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5BD638" w14:textId="77777777" w:rsidR="00DE229B" w:rsidRDefault="00C813BE">
            <w:pPr>
              <w:spacing w:after="0"/>
              <w:ind w:left="240"/>
            </w:pPr>
            <w:hyperlink r:id="rId537">
              <w:r>
                <w:rPr>
                  <w:rFonts w:ascii="Cambria" w:hAnsi="Cambria"/>
                  <w:color w:val="0000FF"/>
                  <w:u w:val="single"/>
                </w:rPr>
                <w:t>Best Time to Buy and Sell Stock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35FE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7744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AB5A8BA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D337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F9DD3F" w14:textId="77777777" w:rsidR="00DE229B" w:rsidRDefault="00C813BE">
            <w:pPr>
              <w:spacing w:after="0"/>
              <w:ind w:left="240"/>
            </w:pPr>
            <w:hyperlink r:id="rId538">
              <w:r>
                <w:rPr>
                  <w:rFonts w:ascii="Cambria" w:hAnsi="Cambria"/>
                  <w:color w:val="0000FF"/>
                  <w:u w:val="single"/>
                </w:rPr>
                <w:t>Queue Reconstruction by Height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A990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169D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5ED06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16A5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D39B2F" w14:textId="77777777" w:rsidR="00DE229B" w:rsidRDefault="00C813BE">
            <w:pPr>
              <w:spacing w:after="0"/>
              <w:ind w:left="240"/>
            </w:pPr>
            <w:hyperlink r:id="rId539">
              <w:r>
                <w:rPr>
                  <w:rFonts w:ascii="Cambria" w:hAnsi="Cambria"/>
                  <w:color w:val="0000FF"/>
                  <w:u w:val="single"/>
                </w:rPr>
                <w:t>Shortest Way to Form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F53A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C6DE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CD83A8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6E60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70619B" w14:textId="77777777" w:rsidR="00DE229B" w:rsidRDefault="00C813BE">
            <w:pPr>
              <w:spacing w:after="0"/>
              <w:ind w:left="240"/>
            </w:pPr>
            <w:hyperlink r:id="rId540">
              <w:r>
                <w:rPr>
                  <w:rFonts w:ascii="Cambria" w:hAnsi="Cambria"/>
                  <w:color w:val="0000FF"/>
                  <w:u w:val="single"/>
                </w:rPr>
                <w:t>Remove Duplicate Letters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5D3A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A097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249AA55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4984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6D7605" w14:textId="77777777" w:rsidR="00DE229B" w:rsidRDefault="00C813BE">
            <w:pPr>
              <w:spacing w:after="0"/>
              <w:ind w:left="240"/>
            </w:pPr>
            <w:hyperlink r:id="rId541">
              <w:r>
                <w:rPr>
                  <w:rFonts w:ascii="Cambria" w:hAnsi="Cambria"/>
                  <w:color w:val="0000FF"/>
                  <w:u w:val="single"/>
                </w:rPr>
                <w:t>Jump Game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5595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4BA6C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392747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1865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048604" w14:textId="77777777" w:rsidR="00DE229B" w:rsidRDefault="00C813BE">
            <w:pPr>
              <w:spacing w:after="0"/>
              <w:ind w:left="240"/>
            </w:pPr>
            <w:hyperlink r:id="rId542">
              <w:r>
                <w:rPr>
                  <w:rFonts w:ascii="Cambria" w:hAnsi="Cambria"/>
                  <w:color w:val="0000FF"/>
                  <w:u w:val="single"/>
                </w:rPr>
                <w:t>Minimum Cost to Connect Sticks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9606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7D3A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8DA3AD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A470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8B80BF" w14:textId="77777777" w:rsidR="00DE229B" w:rsidRDefault="00C813BE">
            <w:pPr>
              <w:spacing w:after="0"/>
              <w:ind w:left="240"/>
            </w:pPr>
            <w:hyperlink r:id="rId543">
              <w:r>
                <w:rPr>
                  <w:rFonts w:ascii="Cambria" w:hAnsi="Cambria"/>
                  <w:color w:val="0000FF"/>
                  <w:u w:val="single"/>
                </w:rPr>
                <w:t>Two City Scheduling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D6E6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55.5%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5278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41CF978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10C6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714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A8F36E" w14:textId="77777777" w:rsidR="00DE229B" w:rsidRDefault="00C813BE">
            <w:pPr>
              <w:spacing w:after="0"/>
              <w:ind w:left="240"/>
            </w:pPr>
            <w:hyperlink r:id="rId544">
              <w:r>
                <w:rPr>
                  <w:rFonts w:ascii="Cambria" w:hAnsi="Cambria"/>
                  <w:color w:val="0000FF"/>
                  <w:u w:val="single"/>
                </w:rPr>
                <w:t>Best Time to Buy and Sell Stock with Transaction Fee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8FAE3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52.8%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1A18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D5C31F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9B22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8CFAAA" w14:textId="77777777" w:rsidR="00DE229B" w:rsidRDefault="00C813BE">
            <w:pPr>
              <w:spacing w:after="0"/>
              <w:ind w:left="240"/>
            </w:pPr>
            <w:hyperlink r:id="rId545">
              <w:r>
                <w:rPr>
                  <w:rFonts w:ascii="Cambria" w:hAnsi="Cambria"/>
                  <w:color w:val="0000FF"/>
                  <w:u w:val="single"/>
                </w:rPr>
                <w:t>Remove K Digits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794D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27.4%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8F0C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8377769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AB6E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64B38" w14:textId="77777777" w:rsidR="00DE229B" w:rsidRDefault="00C813BE">
            <w:pPr>
              <w:spacing w:after="0"/>
              <w:ind w:left="240"/>
            </w:pPr>
            <w:hyperlink r:id="rId546">
              <w:r>
                <w:rPr>
                  <w:rFonts w:ascii="Cambria" w:hAnsi="Cambria"/>
                  <w:color w:val="0000FF"/>
                  <w:u w:val="single"/>
                </w:rPr>
                <w:t>Create Maximum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705E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D37B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29F792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ECD0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659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17455A" w14:textId="77777777" w:rsidR="00DE229B" w:rsidRDefault="00C813BE">
            <w:pPr>
              <w:spacing w:after="0"/>
              <w:ind w:left="240"/>
            </w:pPr>
            <w:hyperlink r:id="rId547">
              <w:r>
                <w:rPr>
                  <w:rFonts w:ascii="Cambria" w:hAnsi="Cambria"/>
                  <w:color w:val="0000FF"/>
                  <w:u w:val="single"/>
                </w:rPr>
                <w:t>Split Array into Consecutive Subsequences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CC44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79E0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0347628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F71B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DDDA97" w14:textId="77777777" w:rsidR="00DE229B" w:rsidRDefault="00C813BE">
            <w:pPr>
              <w:spacing w:after="0"/>
              <w:ind w:left="240"/>
            </w:pPr>
            <w:hyperlink r:id="rId548">
              <w:r>
                <w:rPr>
                  <w:rFonts w:ascii="Cambria" w:hAnsi="Cambria"/>
                  <w:color w:val="0000FF"/>
                  <w:u w:val="single"/>
                </w:rPr>
                <w:t>Last Stone Weight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17B95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62.6%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2EC4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D54D904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A59D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921762" w14:textId="77777777" w:rsidR="00DE229B" w:rsidRDefault="00C813BE">
            <w:pPr>
              <w:spacing w:after="0"/>
              <w:ind w:left="240"/>
            </w:pPr>
            <w:hyperlink r:id="rId549">
              <w:r>
                <w:rPr>
                  <w:rFonts w:ascii="Cambria" w:hAnsi="Cambria"/>
                  <w:color w:val="0000FF"/>
                  <w:u w:val="single"/>
                </w:rPr>
                <w:t>Minimum Number of Arrows to Burst Balloons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97C7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C846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3E91D67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166B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757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18DAC8" w14:textId="77777777" w:rsidR="00DE229B" w:rsidRDefault="00C813BE">
            <w:pPr>
              <w:spacing w:after="0"/>
              <w:ind w:left="240"/>
            </w:pPr>
            <w:hyperlink r:id="rId550">
              <w:r>
                <w:rPr>
                  <w:rFonts w:ascii="Cambria" w:hAnsi="Cambria"/>
                  <w:color w:val="0000FF"/>
                  <w:u w:val="single"/>
                </w:rPr>
                <w:t>Set Intersection Size At Least Two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8E05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88CB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5416A8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19CE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1231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08C6A2" w14:textId="77777777" w:rsidR="00DE229B" w:rsidRDefault="00C813BE">
            <w:pPr>
              <w:spacing w:after="0"/>
              <w:ind w:left="240"/>
            </w:pPr>
            <w:hyperlink r:id="rId551">
              <w:r>
                <w:rPr>
                  <w:rFonts w:ascii="Cambria" w:hAnsi="Cambria"/>
                  <w:color w:val="0000FF"/>
                  <w:u w:val="single"/>
                </w:rPr>
                <w:t>Divide Chocolate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B906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51.2%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3EFB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88A0D3B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F5F7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763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17A85A" w14:textId="77777777" w:rsidR="00DE229B" w:rsidRDefault="00C813BE">
            <w:pPr>
              <w:spacing w:after="0"/>
              <w:ind w:left="240"/>
            </w:pPr>
            <w:hyperlink r:id="rId552">
              <w:r>
                <w:rPr>
                  <w:rFonts w:ascii="Cambria" w:hAnsi="Cambria"/>
                  <w:color w:val="0000FF"/>
                  <w:u w:val="single"/>
                </w:rPr>
                <w:t>Partition Labels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A250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73.3%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0936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3D8F28F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2A67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435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D455C2" w14:textId="77777777" w:rsidR="00DE229B" w:rsidRDefault="00C813BE">
            <w:pPr>
              <w:spacing w:after="0"/>
              <w:ind w:left="240"/>
            </w:pPr>
            <w:hyperlink r:id="rId553">
              <w:r>
                <w:rPr>
                  <w:rFonts w:ascii="Cambria" w:hAnsi="Cambria"/>
                  <w:color w:val="0000FF"/>
                  <w:u w:val="single"/>
                </w:rPr>
                <w:t>Non-overlapping Intervals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AC7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42.1%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FEB7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01FA825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DE57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330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C343AC" w14:textId="77777777" w:rsidR="00DE229B" w:rsidRDefault="00C813BE">
            <w:pPr>
              <w:spacing w:after="0"/>
              <w:ind w:left="240"/>
            </w:pPr>
            <w:hyperlink r:id="rId554">
              <w:r>
                <w:rPr>
                  <w:rFonts w:ascii="Cambria" w:hAnsi="Cambria"/>
                  <w:color w:val="0000FF"/>
                  <w:u w:val="single"/>
                </w:rPr>
                <w:t>Patching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07EDA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352D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783F122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827E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936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2B17DC" w14:textId="77777777" w:rsidR="00DE229B" w:rsidRDefault="00C813BE">
            <w:pPr>
              <w:spacing w:after="0"/>
              <w:ind w:left="240"/>
            </w:pPr>
            <w:hyperlink r:id="rId555">
              <w:r>
                <w:rPr>
                  <w:rFonts w:ascii="Cambria" w:hAnsi="Cambria"/>
                  <w:color w:val="0000FF"/>
                  <w:u w:val="single"/>
                </w:rPr>
                <w:t>Stamping The Sequence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3F29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37.0%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37CB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41B5B53" w14:textId="77777777">
        <w:trPr>
          <w:trHeight w:val="465"/>
          <w:tblCellSpacing w:w="0" w:type="dxa"/>
        </w:trPr>
        <w:tc>
          <w:tcPr>
            <w:tcW w:w="157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C68B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392</w:t>
            </w:r>
          </w:p>
        </w:tc>
        <w:tc>
          <w:tcPr>
            <w:tcW w:w="90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EA56E1" w14:textId="77777777" w:rsidR="00DE229B" w:rsidRDefault="00C813BE">
            <w:pPr>
              <w:spacing w:after="0"/>
              <w:ind w:left="240"/>
            </w:pPr>
            <w:hyperlink r:id="rId556">
              <w:r>
                <w:rPr>
                  <w:rFonts w:ascii="Cambria" w:hAnsi="Cambria"/>
                  <w:color w:val="0000FF"/>
                  <w:u w:val="single"/>
                </w:rPr>
                <w:t>Is Subsequence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9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13AB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47.9%</w:t>
            </w:r>
          </w:p>
        </w:tc>
        <w:tc>
          <w:tcPr>
            <w:tcW w:w="178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9751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688B56BE" w14:textId="77777777" w:rsidR="00DE229B" w:rsidRDefault="00DE229B">
      <w:pPr>
        <w:spacing w:after="0"/>
        <w:ind w:left="120"/>
      </w:pPr>
    </w:p>
    <w:p w14:paraId="448B9DD3" w14:textId="77777777" w:rsidR="00DE229B" w:rsidRDefault="00C813BE">
      <w:pPr>
        <w:spacing w:after="0"/>
        <w:ind w:left="120"/>
      </w:pPr>
      <w:r>
        <w:br/>
      </w:r>
    </w:p>
    <w:p w14:paraId="3B328996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Array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47"/>
        <w:gridCol w:w="5429"/>
        <w:gridCol w:w="1318"/>
        <w:gridCol w:w="1531"/>
      </w:tblGrid>
      <w:tr w:rsidR="00DE229B" w14:paraId="4EFE989F" w14:textId="77777777">
        <w:trPr>
          <w:trHeight w:val="450"/>
          <w:tblCellSpacing w:w="0" w:type="dxa"/>
        </w:trPr>
        <w:tc>
          <w:tcPr>
            <w:tcW w:w="1516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D502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926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CCEAFF" w14:textId="77777777" w:rsidR="00DE229B" w:rsidRDefault="00C813BE">
            <w:pPr>
              <w:spacing w:after="0"/>
              <w:ind w:left="240"/>
            </w:pPr>
            <w:hyperlink r:id="rId557">
              <w:r>
                <w:rPr>
                  <w:rFonts w:ascii="Cambria" w:hAnsi="Cambria"/>
                  <w:color w:val="0000FF"/>
                  <w:u w:val="single"/>
                </w:rPr>
                <w:t>Two Sum</w:t>
              </w:r>
            </w:hyperlink>
          </w:p>
        </w:tc>
        <w:tc>
          <w:tcPr>
            <w:tcW w:w="153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6008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71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4494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C24D116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31FE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EE0C54" w14:textId="77777777" w:rsidR="00DE229B" w:rsidRDefault="00C813BE">
            <w:pPr>
              <w:spacing w:after="0"/>
              <w:ind w:left="240"/>
            </w:pPr>
            <w:hyperlink r:id="rId558">
              <w:r>
                <w:rPr>
                  <w:rFonts w:ascii="Cambria" w:hAnsi="Cambria"/>
                  <w:color w:val="0000FF"/>
                  <w:u w:val="single"/>
                </w:rPr>
                <w:t>Median of Two Sorted Arrays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5BC7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EF79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4F0BF1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7613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C8C688" w14:textId="77777777" w:rsidR="00DE229B" w:rsidRDefault="00C813BE">
            <w:pPr>
              <w:spacing w:after="0"/>
              <w:ind w:left="240"/>
            </w:pPr>
            <w:hyperlink r:id="rId559">
              <w:r>
                <w:rPr>
                  <w:rFonts w:ascii="Cambria" w:hAnsi="Cambria"/>
                  <w:color w:val="0000FF"/>
                  <w:u w:val="single"/>
                </w:rPr>
                <w:t>Container With Most Water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753E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F242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D4A30A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DEDB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A3EFAA" w14:textId="77777777" w:rsidR="00DE229B" w:rsidRDefault="00C813BE">
            <w:pPr>
              <w:spacing w:after="0"/>
              <w:ind w:left="240"/>
            </w:pPr>
            <w:hyperlink r:id="rId560">
              <w:r>
                <w:rPr>
                  <w:rFonts w:ascii="Cambria" w:hAnsi="Cambria"/>
                  <w:color w:val="0000FF"/>
                  <w:u w:val="single"/>
                </w:rPr>
                <w:t>Trapping Rain Water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2E27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B0EB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DF5713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39772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9D9A2A" w14:textId="77777777" w:rsidR="00DE229B" w:rsidRDefault="00C813BE">
            <w:pPr>
              <w:spacing w:after="0"/>
              <w:ind w:left="240"/>
            </w:pPr>
            <w:hyperlink r:id="rId561">
              <w:r>
                <w:rPr>
                  <w:rFonts w:ascii="Cambria" w:hAnsi="Cambria"/>
                  <w:color w:val="0000FF"/>
                  <w:u w:val="single"/>
                </w:rPr>
                <w:t>Maximum Subarray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302C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2906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C05F977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05D1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32D4A5" w14:textId="77777777" w:rsidR="00DE229B" w:rsidRDefault="00C813BE">
            <w:pPr>
              <w:spacing w:after="0"/>
              <w:ind w:left="240"/>
            </w:pPr>
            <w:hyperlink r:id="rId562">
              <w:r>
                <w:rPr>
                  <w:rFonts w:ascii="Cambria" w:hAnsi="Cambria"/>
                  <w:color w:val="0000FF"/>
                  <w:u w:val="single"/>
                </w:rPr>
                <w:t>3Sum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1472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7545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5E9482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401D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B1E3D9" w14:textId="77777777" w:rsidR="00DE229B" w:rsidRDefault="00C813BE">
            <w:pPr>
              <w:spacing w:after="0"/>
              <w:ind w:left="240"/>
            </w:pPr>
            <w:hyperlink r:id="rId563">
              <w:r>
                <w:rPr>
                  <w:rFonts w:ascii="Cambria" w:hAnsi="Cambria"/>
                  <w:color w:val="0000FF"/>
                  <w:u w:val="single"/>
                </w:rPr>
                <w:t>Product of Array Except Self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7EEE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9DCD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FDABEC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830C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73A01A" w14:textId="77777777" w:rsidR="00DE229B" w:rsidRDefault="00C813BE">
            <w:pPr>
              <w:spacing w:after="0"/>
              <w:ind w:left="240"/>
            </w:pPr>
            <w:hyperlink r:id="rId564">
              <w:r>
                <w:rPr>
                  <w:rFonts w:ascii="Cambria" w:hAnsi="Cambria"/>
                  <w:color w:val="0000FF"/>
                  <w:u w:val="single"/>
                </w:rPr>
                <w:t>Array Partition 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D1E5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69D9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6E9E3F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D4C1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147328" w14:textId="77777777" w:rsidR="00DE229B" w:rsidRDefault="00C813BE">
            <w:pPr>
              <w:spacing w:after="0"/>
              <w:ind w:left="240"/>
            </w:pPr>
            <w:hyperlink r:id="rId565">
              <w:r>
                <w:rPr>
                  <w:rFonts w:ascii="Cambria" w:hAnsi="Cambria"/>
                  <w:color w:val="0000FF"/>
                  <w:u w:val="single"/>
                </w:rPr>
                <w:t>Best Time to Buy and Sell Stock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92BE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A49B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A2450F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DBE4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E59DC1" w14:textId="77777777" w:rsidR="00DE229B" w:rsidRDefault="00C813BE">
            <w:pPr>
              <w:spacing w:after="0"/>
              <w:ind w:left="240"/>
            </w:pPr>
            <w:hyperlink r:id="rId566">
              <w:r>
                <w:rPr>
                  <w:rFonts w:ascii="Cambria" w:hAnsi="Cambria"/>
                  <w:color w:val="0000FF"/>
                  <w:u w:val="single"/>
                </w:rPr>
                <w:t>Majority Element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E1FD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B508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0255F7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4266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70743D" w14:textId="77777777" w:rsidR="00DE229B" w:rsidRDefault="00C813BE">
            <w:pPr>
              <w:spacing w:after="0"/>
              <w:ind w:left="240"/>
            </w:pPr>
            <w:hyperlink r:id="rId567">
              <w:r>
                <w:rPr>
                  <w:rFonts w:ascii="Cambria" w:hAnsi="Cambria"/>
                  <w:color w:val="0000FF"/>
                  <w:u w:val="single"/>
                </w:rPr>
                <w:t>Best Time to Buy and Sell Stock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2827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70A2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CE2FD2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CB33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7F45CB" w14:textId="77777777" w:rsidR="00DE229B" w:rsidRDefault="00C813BE">
            <w:pPr>
              <w:spacing w:after="0"/>
              <w:ind w:left="240"/>
            </w:pPr>
            <w:hyperlink r:id="rId568"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Plus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One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A534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E164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11DCFD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17A8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BA3B6F" w14:textId="77777777" w:rsidR="00DE229B" w:rsidRDefault="00C813BE">
            <w:pPr>
              <w:spacing w:after="0"/>
              <w:ind w:left="240"/>
            </w:pPr>
            <w:hyperlink r:id="rId569">
              <w:r>
                <w:rPr>
                  <w:rFonts w:ascii="Cambria" w:hAnsi="Cambria"/>
                  <w:color w:val="0000FF"/>
                  <w:u w:val="single"/>
                </w:rPr>
                <w:t>Move Zeroes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870F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6A9D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F46098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BA95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1037F4" w14:textId="77777777" w:rsidR="00DE229B" w:rsidRDefault="00C813BE">
            <w:pPr>
              <w:spacing w:after="0"/>
              <w:ind w:left="240"/>
            </w:pPr>
            <w:hyperlink r:id="rId570">
              <w:r>
                <w:rPr>
                  <w:rFonts w:ascii="Cambria" w:hAnsi="Cambria"/>
                  <w:color w:val="0000FF"/>
                  <w:u w:val="single"/>
                </w:rPr>
                <w:t>Merge Sorted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3F44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342A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E033F5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E975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587AC2" w14:textId="77777777" w:rsidR="00DE229B" w:rsidRDefault="00C813BE">
            <w:pPr>
              <w:spacing w:after="0"/>
              <w:ind w:left="240"/>
            </w:pPr>
            <w:hyperlink r:id="rId571">
              <w:r>
                <w:rPr>
                  <w:rFonts w:ascii="Cambria" w:hAnsi="Cambria"/>
                  <w:color w:val="0000FF"/>
                  <w:u w:val="single"/>
                </w:rPr>
                <w:t>Maximal Rectangle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6A3D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B49D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557CD5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A167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15788E" w14:textId="77777777" w:rsidR="00DE229B" w:rsidRDefault="00C813BE">
            <w:pPr>
              <w:spacing w:after="0"/>
              <w:ind w:left="240"/>
            </w:pPr>
            <w:hyperlink r:id="rId572">
              <w:r>
                <w:rPr>
                  <w:rFonts w:ascii="Cambria" w:hAnsi="Cambria"/>
                  <w:color w:val="0000FF"/>
                  <w:u w:val="single"/>
                </w:rPr>
                <w:t>Merge Intervals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BEB0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892B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514516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6E0A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A14624" w14:textId="77777777" w:rsidR="00DE229B" w:rsidRDefault="00C813BE">
            <w:pPr>
              <w:spacing w:after="0"/>
              <w:ind w:left="240"/>
            </w:pPr>
            <w:hyperlink r:id="rId573">
              <w:r>
                <w:rPr>
                  <w:rFonts w:ascii="Cambria" w:hAnsi="Cambria"/>
                  <w:color w:val="0000FF"/>
                  <w:u w:val="single"/>
                </w:rPr>
                <w:t>3Sum Closest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0CD3F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2C21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CA02BE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8484D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E8CF1A" w14:textId="77777777" w:rsidR="00DE229B" w:rsidRDefault="00C813BE">
            <w:pPr>
              <w:spacing w:after="0"/>
              <w:ind w:left="240"/>
            </w:pPr>
            <w:hyperlink r:id="rId574">
              <w:r>
                <w:rPr>
                  <w:rFonts w:ascii="Cambria" w:hAnsi="Cambria"/>
                  <w:color w:val="0000FF"/>
                  <w:u w:val="single"/>
                </w:rPr>
                <w:t>Rotate Image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5DC5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6519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6BED9E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C12D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F9DAF6" w14:textId="77777777" w:rsidR="00DE229B" w:rsidRDefault="00C813BE">
            <w:pPr>
              <w:spacing w:after="0"/>
              <w:ind w:left="240"/>
            </w:pPr>
            <w:hyperlink r:id="rId575">
              <w:r>
                <w:rPr>
                  <w:rFonts w:ascii="Cambria" w:hAnsi="Cambria"/>
                  <w:color w:val="0000FF"/>
                  <w:u w:val="single"/>
                </w:rPr>
                <w:t>Next Per</w:t>
              </w:r>
              <w:r>
                <w:rPr>
                  <w:rFonts w:ascii="Cambria" w:hAnsi="Cambria"/>
                  <w:color w:val="0000FF"/>
                  <w:u w:val="single"/>
                </w:rPr>
                <w:t>mutation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51FA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F32A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28543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B9AF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8B0FBC" w14:textId="77777777" w:rsidR="00DE229B" w:rsidRDefault="00C813BE">
            <w:pPr>
              <w:spacing w:after="0"/>
              <w:ind w:left="240"/>
            </w:pPr>
            <w:hyperlink r:id="rId576">
              <w:r>
                <w:rPr>
                  <w:rFonts w:ascii="Cambria" w:hAnsi="Cambria"/>
                  <w:color w:val="0000FF"/>
                  <w:u w:val="single"/>
                </w:rPr>
                <w:t>Game of Life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E768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AC61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975A90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32A5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3E2D5" w14:textId="77777777" w:rsidR="00DE229B" w:rsidRDefault="00C813BE">
            <w:pPr>
              <w:spacing w:after="0"/>
              <w:ind w:left="240"/>
            </w:pPr>
            <w:hyperlink r:id="rId577">
              <w:r>
                <w:rPr>
                  <w:rFonts w:ascii="Cambria" w:hAnsi="Cambria"/>
                  <w:color w:val="0000FF"/>
                  <w:u w:val="single"/>
                </w:rPr>
                <w:t>First Missing Positive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51D4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5DAA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A06E0B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E2CB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A62321" w14:textId="77777777" w:rsidR="00DE229B" w:rsidRDefault="00C813BE">
            <w:pPr>
              <w:spacing w:after="0"/>
              <w:ind w:left="240"/>
            </w:pPr>
            <w:hyperlink r:id="rId578">
              <w:r>
                <w:rPr>
                  <w:rFonts w:ascii="Cambria" w:hAnsi="Cambria"/>
                  <w:color w:val="0000FF"/>
                  <w:u w:val="single"/>
                </w:rPr>
                <w:t>Longest Consecutive Sequence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9E67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2FF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45287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E6A0B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B18CF0" w14:textId="77777777" w:rsidR="00DE229B" w:rsidRDefault="00C813BE">
            <w:pPr>
              <w:spacing w:after="0"/>
              <w:ind w:left="240"/>
            </w:pPr>
            <w:hyperlink r:id="rId579">
              <w:r>
                <w:rPr>
                  <w:rFonts w:ascii="Cambria" w:hAnsi="Cambria"/>
                  <w:color w:val="0000FF"/>
                  <w:u w:val="single"/>
                </w:rPr>
                <w:t>Remove Duplicates from Sorted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78ACF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8FD7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4ABDB0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2EC48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368B0B" w14:textId="77777777" w:rsidR="00DE229B" w:rsidRDefault="00C813BE">
            <w:pPr>
              <w:spacing w:after="0"/>
              <w:ind w:left="240"/>
            </w:pPr>
            <w:hyperlink r:id="rId580">
              <w:r>
                <w:rPr>
                  <w:rFonts w:ascii="Cambria" w:hAnsi="Cambria"/>
                  <w:color w:val="0000FF"/>
                  <w:u w:val="single"/>
                </w:rPr>
                <w:t>Maximum Product Subarray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8105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BFDD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CABEA0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FF98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782C9D" w14:textId="77777777" w:rsidR="00DE229B" w:rsidRDefault="00C813BE">
            <w:pPr>
              <w:spacing w:after="0"/>
              <w:ind w:left="240"/>
            </w:pPr>
            <w:hyperlink r:id="rId581">
              <w:r>
                <w:rPr>
                  <w:rFonts w:ascii="Cambria" w:hAnsi="Cambria"/>
                  <w:color w:val="0000FF"/>
                  <w:u w:val="single"/>
                </w:rPr>
                <w:t>Search in Rotated Sorted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548E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F359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3D1DA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3E62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61B5F5" w14:textId="77777777" w:rsidR="00DE229B" w:rsidRDefault="00C813BE">
            <w:pPr>
              <w:spacing w:after="0"/>
              <w:ind w:left="240"/>
            </w:pPr>
            <w:hyperlink r:id="rId582">
              <w:r>
                <w:rPr>
                  <w:rFonts w:ascii="Cambria" w:hAnsi="Cambria"/>
                  <w:color w:val="0000FF"/>
                  <w:u w:val="single"/>
                </w:rPr>
                <w:t>Spiral Matrix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8E3D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CD40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8F81D5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A71C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0AD633" w14:textId="77777777" w:rsidR="00DE229B" w:rsidRDefault="00C813BE">
            <w:pPr>
              <w:spacing w:after="0"/>
              <w:ind w:left="240"/>
            </w:pPr>
            <w:hyperlink r:id="rId583">
              <w:r>
                <w:rPr>
                  <w:rFonts w:ascii="Cambria" w:hAnsi="Cambria"/>
                  <w:color w:val="0000FF"/>
                  <w:u w:val="single"/>
                </w:rPr>
                <w:t>Remove Element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C837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115B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A8E3F0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8ABD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841802" w14:textId="77777777" w:rsidR="00DE229B" w:rsidRDefault="00C813BE">
            <w:pPr>
              <w:spacing w:after="0"/>
              <w:ind w:left="240"/>
            </w:pPr>
            <w:hyperlink r:id="rId584">
              <w:r>
                <w:rPr>
                  <w:rFonts w:ascii="Cambria" w:hAnsi="Cambria"/>
                  <w:color w:val="0000FF"/>
                  <w:u w:val="single"/>
                </w:rPr>
                <w:t>Contains Duplicate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99CE9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97ED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FB62D8D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1421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4C287A" w14:textId="77777777" w:rsidR="00DE229B" w:rsidRDefault="00C813BE">
            <w:pPr>
              <w:spacing w:after="0"/>
              <w:ind w:left="240"/>
            </w:pPr>
            <w:hyperlink r:id="rId585">
              <w:r>
                <w:rPr>
                  <w:rFonts w:ascii="Cambria" w:hAnsi="Cambria"/>
                  <w:color w:val="0000FF"/>
                  <w:u w:val="single"/>
                </w:rPr>
                <w:t>Pascal's Triangle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B9D2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C0B3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D8212A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FE4C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CC486C" w14:textId="77777777" w:rsidR="00DE229B" w:rsidRDefault="00C813BE">
            <w:pPr>
              <w:spacing w:after="0"/>
              <w:ind w:left="240"/>
            </w:pPr>
            <w:hyperlink r:id="rId586">
              <w:r>
                <w:rPr>
                  <w:rFonts w:ascii="Cambria" w:hAnsi="Cambria"/>
                  <w:color w:val="0000FF"/>
                  <w:u w:val="single"/>
                </w:rPr>
                <w:t>Find All Duplicates in an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0300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37CB6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970C4A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1205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6CDD1A" w14:textId="77777777" w:rsidR="00DE229B" w:rsidRDefault="00C813BE">
            <w:pPr>
              <w:spacing w:after="0"/>
              <w:ind w:left="240"/>
            </w:pPr>
            <w:hyperlink r:id="rId587">
              <w:r>
                <w:rPr>
                  <w:rFonts w:ascii="Cambria" w:hAnsi="Cambria"/>
                  <w:color w:val="0000FF"/>
                  <w:u w:val="single"/>
                </w:rPr>
                <w:t>Find All Numbers Disappeared in an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6AFC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5DBE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D2DE029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364C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27B634" w14:textId="77777777" w:rsidR="00DE229B" w:rsidRDefault="00C813BE">
            <w:pPr>
              <w:spacing w:after="0"/>
              <w:ind w:left="240"/>
            </w:pPr>
            <w:hyperlink r:id="rId588">
              <w:r>
                <w:rPr>
                  <w:rFonts w:ascii="Cambria" w:hAnsi="Cambria"/>
                  <w:color w:val="0000FF"/>
                  <w:u w:val="single"/>
                </w:rPr>
                <w:t>Combination Sum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85B5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8CA8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BE1095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FD5D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EBC6AF" w14:textId="77777777" w:rsidR="00DE229B" w:rsidRDefault="00C813BE">
            <w:pPr>
              <w:spacing w:after="0"/>
              <w:ind w:left="240"/>
            </w:pPr>
            <w:hyperlink r:id="rId589">
              <w:r>
                <w:rPr>
                  <w:rFonts w:ascii="Cambria" w:hAnsi="Cambria"/>
                  <w:color w:val="0000FF"/>
                  <w:u w:val="single"/>
                </w:rPr>
                <w:t>Contains Duplicate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320A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D740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03C361E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2F8C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231CE1" w14:textId="77777777" w:rsidR="00DE229B" w:rsidRDefault="00C813BE">
            <w:pPr>
              <w:spacing w:after="0"/>
              <w:ind w:left="240"/>
            </w:pPr>
            <w:hyperlink r:id="rId590">
              <w:r>
                <w:rPr>
                  <w:rFonts w:ascii="Cambria" w:hAnsi="Cambria"/>
                  <w:color w:val="0000FF"/>
                  <w:u w:val="single"/>
                </w:rPr>
                <w:t>Word Search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17CA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B0C9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7FA42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4DD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ED4D67" w14:textId="77777777" w:rsidR="00DE229B" w:rsidRDefault="00C813BE">
            <w:pPr>
              <w:spacing w:after="0"/>
              <w:ind w:left="240"/>
            </w:pPr>
            <w:hyperlink r:id="rId591">
              <w:r>
                <w:rPr>
                  <w:rFonts w:ascii="Cambria" w:hAnsi="Cambria"/>
                  <w:color w:val="0000FF"/>
                  <w:u w:val="single"/>
                </w:rPr>
                <w:t>Two Sum II - Input array is sorted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BF12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3C61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D72BB6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C826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717D03" w14:textId="77777777" w:rsidR="00DE229B" w:rsidRDefault="00C813BE">
            <w:pPr>
              <w:spacing w:after="0"/>
              <w:ind w:left="240"/>
            </w:pPr>
            <w:hyperlink r:id="rId592">
              <w:r>
                <w:rPr>
                  <w:rFonts w:ascii="Cambria" w:hAnsi="Cambria"/>
                  <w:color w:val="0000FF"/>
                  <w:u w:val="single"/>
                </w:rPr>
                <w:t>Task Scheduler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D5A2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C01F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57EB9B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8BA4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287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270D45" w14:textId="77777777" w:rsidR="00DE229B" w:rsidRDefault="00C813BE">
            <w:pPr>
              <w:spacing w:after="0"/>
              <w:ind w:left="240"/>
            </w:pPr>
            <w:hyperlink r:id="rId593">
              <w:r>
                <w:rPr>
                  <w:rFonts w:ascii="Cambria" w:hAnsi="Cambria"/>
                  <w:color w:val="0000FF"/>
                  <w:u w:val="single"/>
                </w:rPr>
                <w:t>Find the Duplicate Number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34FA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7F3E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B83DA3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A7CA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05A248" w14:textId="77777777" w:rsidR="00DE229B" w:rsidRDefault="00C813BE">
            <w:pPr>
              <w:spacing w:after="0"/>
              <w:ind w:left="240"/>
            </w:pPr>
            <w:hyperlink r:id="rId594">
              <w:r>
                <w:rPr>
                  <w:rFonts w:ascii="Cambria" w:hAnsi="Cambria"/>
                  <w:color w:val="0000FF"/>
                  <w:u w:val="single"/>
                </w:rPr>
                <w:t>4Sum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2F79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4699B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48E5C4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568C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5515F8" w14:textId="77777777" w:rsidR="00DE229B" w:rsidRDefault="00C813BE">
            <w:pPr>
              <w:spacing w:after="0"/>
              <w:ind w:left="240"/>
            </w:pPr>
            <w:hyperlink r:id="rId595">
              <w:r>
                <w:rPr>
                  <w:rFonts w:ascii="Cambria" w:hAnsi="Cambria"/>
                  <w:color w:val="0000FF"/>
                  <w:u w:val="single"/>
                </w:rPr>
                <w:t>Minimum Path Sum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38C1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5226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81B447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67C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833A99" w14:textId="77777777" w:rsidR="00DE229B" w:rsidRDefault="00C813BE">
            <w:pPr>
              <w:spacing w:after="0"/>
              <w:ind w:left="240"/>
            </w:pPr>
            <w:hyperlink r:id="rId596">
              <w:r>
                <w:rPr>
                  <w:rFonts w:ascii="Cambria" w:hAnsi="Cambria"/>
                  <w:color w:val="0000FF"/>
                  <w:u w:val="single"/>
                </w:rPr>
                <w:t>Majority Element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BDA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BA53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1AD9B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1F1E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EC1741" w14:textId="77777777" w:rsidR="00DE229B" w:rsidRDefault="00C813BE">
            <w:pPr>
              <w:spacing w:after="0"/>
              <w:ind w:left="240"/>
            </w:pPr>
            <w:hyperlink r:id="rId597">
              <w:r>
                <w:rPr>
                  <w:rFonts w:ascii="Cambria" w:hAnsi="Cambria"/>
                  <w:color w:val="0000FF"/>
                  <w:u w:val="single"/>
                </w:rPr>
                <w:t>Subsets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44C8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E06E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D1375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1F954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AF97EB" w14:textId="77777777" w:rsidR="00DE229B" w:rsidRDefault="00C813BE">
            <w:pPr>
              <w:spacing w:after="0"/>
              <w:ind w:left="240"/>
            </w:pPr>
            <w:hyperlink r:id="rId598">
              <w:r>
                <w:rPr>
                  <w:rFonts w:ascii="Cambria" w:hAnsi="Cambria"/>
                  <w:color w:val="0000FF"/>
                  <w:u w:val="single"/>
                </w:rPr>
                <w:t>Find Minimum in Rotated Sorted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63F0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04DE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55B1B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45F3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9F4EB5" w14:textId="77777777" w:rsidR="00DE229B" w:rsidRDefault="00C813BE">
            <w:pPr>
              <w:spacing w:after="0"/>
              <w:ind w:left="240"/>
            </w:pPr>
            <w:hyperlink r:id="rId599">
              <w:r>
                <w:rPr>
                  <w:rFonts w:ascii="Cambria" w:hAnsi="Cambria"/>
                  <w:color w:val="0000FF"/>
                  <w:u w:val="single"/>
                </w:rPr>
                <w:t>Subarray Sum Equals K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9B67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EF81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2424E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8E5B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57DCB7" w14:textId="77777777" w:rsidR="00DE229B" w:rsidRDefault="00C813BE">
            <w:pPr>
              <w:spacing w:after="0"/>
              <w:ind w:left="240"/>
            </w:pPr>
            <w:hyperlink r:id="rId600">
              <w:r>
                <w:rPr>
                  <w:rFonts w:ascii="Cambria" w:hAnsi="Cambria"/>
                  <w:color w:val="0000FF"/>
                  <w:u w:val="single"/>
                </w:rPr>
                <w:t>Triangle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BB35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F940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B97D6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A7CF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C90867" w14:textId="77777777" w:rsidR="00DE229B" w:rsidRDefault="00C813BE">
            <w:pPr>
              <w:spacing w:after="0"/>
              <w:ind w:left="240"/>
            </w:pPr>
            <w:hyperlink r:id="rId601">
              <w:r>
                <w:rPr>
                  <w:rFonts w:ascii="Cambria" w:hAnsi="Cambria"/>
                  <w:color w:val="0000FF"/>
                  <w:u w:val="single"/>
                </w:rPr>
                <w:t>Summary Ranges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544E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4810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D167CC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0DF9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3C6A0D" w14:textId="77777777" w:rsidR="00DE229B" w:rsidRDefault="00C813BE">
            <w:pPr>
              <w:spacing w:after="0"/>
              <w:ind w:left="240"/>
            </w:pPr>
            <w:hyperlink r:id="rId602">
              <w:r>
                <w:rPr>
                  <w:rFonts w:ascii="Cambria" w:hAnsi="Cambria"/>
                  <w:color w:val="0000FF"/>
                  <w:u w:val="single"/>
                </w:rPr>
                <w:t>Spiral Matrix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BD5A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3F07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2531C2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BD74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217731" w14:textId="77777777" w:rsidR="00DE229B" w:rsidRDefault="00C813BE">
            <w:pPr>
              <w:spacing w:after="0"/>
              <w:ind w:left="240"/>
            </w:pPr>
            <w:hyperlink r:id="rId603">
              <w:r>
                <w:rPr>
                  <w:rFonts w:ascii="Cambria" w:hAnsi="Cambria"/>
                  <w:color w:val="0000FF"/>
                  <w:u w:val="single"/>
                </w:rPr>
                <w:t>Max Area of Island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E678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AE8C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5D580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6B9B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327793" w14:textId="77777777" w:rsidR="00DE229B" w:rsidRDefault="00C813BE">
            <w:pPr>
              <w:spacing w:after="0"/>
              <w:ind w:left="240"/>
            </w:pPr>
            <w:hyperlink r:id="rId604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Preorder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2213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5A96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1113FA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0681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AA6767" w14:textId="77777777" w:rsidR="00DE229B" w:rsidRDefault="00C813BE">
            <w:pPr>
              <w:spacing w:after="0"/>
              <w:ind w:left="240"/>
            </w:pPr>
            <w:hyperlink r:id="rId605">
              <w:r>
                <w:rPr>
                  <w:rFonts w:ascii="Cambria" w:hAnsi="Cambria"/>
                  <w:color w:val="0000FF"/>
                  <w:u w:val="single"/>
                </w:rPr>
                <w:t>Missing Number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4D96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9F6C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9E2BDFD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C431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A06690" w14:textId="77777777" w:rsidR="00DE229B" w:rsidRDefault="00C813BE">
            <w:pPr>
              <w:spacing w:after="0"/>
              <w:ind w:left="240"/>
            </w:pPr>
            <w:hyperlink r:id="rId606">
              <w:r>
                <w:rPr>
                  <w:rFonts w:ascii="Cambria" w:hAnsi="Cambria"/>
                  <w:color w:val="0000FF"/>
                  <w:u w:val="single"/>
                </w:rPr>
                <w:t>Jump Game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8B97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4E46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F9AC01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9F55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925C29" w14:textId="77777777" w:rsidR="00DE229B" w:rsidRDefault="00C813BE">
            <w:pPr>
              <w:spacing w:after="0"/>
              <w:ind w:left="240"/>
            </w:pPr>
            <w:hyperlink r:id="rId607">
              <w:r>
                <w:rPr>
                  <w:rFonts w:ascii="Cambria" w:hAnsi="Cambria"/>
                  <w:color w:val="0000FF"/>
                  <w:u w:val="single"/>
                </w:rPr>
                <w:t>Unique Paths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E664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9C8B5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145C7E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C8B6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0B8602" w14:textId="77777777" w:rsidR="00DE229B" w:rsidRDefault="00C813BE">
            <w:pPr>
              <w:spacing w:after="0"/>
              <w:ind w:left="240"/>
            </w:pPr>
            <w:hyperlink r:id="rId608">
              <w:r>
                <w:rPr>
                  <w:rFonts w:ascii="Cambria" w:hAnsi="Cambria"/>
                  <w:color w:val="0000FF"/>
                  <w:u w:val="single"/>
                </w:rPr>
                <w:t>1-bit and 2-bit Characters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20D1B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1A55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7AD1B1D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11C2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68380E" w14:textId="77777777" w:rsidR="00DE229B" w:rsidRDefault="00C813BE">
            <w:pPr>
              <w:spacing w:after="0"/>
              <w:ind w:left="240"/>
            </w:pPr>
            <w:hyperlink r:id="rId609">
              <w:r>
                <w:rPr>
                  <w:rFonts w:ascii="Cambria" w:hAnsi="Cambria"/>
                  <w:color w:val="0000FF"/>
                  <w:u w:val="single"/>
                </w:rPr>
                <w:t>Best Time to Buy and Sell Stock III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3B4C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0F4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00405D9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F5FF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57B4C8" w14:textId="77777777" w:rsidR="00DE229B" w:rsidRDefault="00C813BE">
            <w:pPr>
              <w:spacing w:after="0"/>
              <w:ind w:left="240"/>
            </w:pPr>
            <w:hyperlink r:id="rId610">
              <w:r>
                <w:rPr>
                  <w:rFonts w:ascii="Cambria" w:hAnsi="Cambria"/>
                  <w:color w:val="0000FF"/>
                  <w:u w:val="single"/>
                </w:rPr>
                <w:t>Degree of an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BF29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BA6D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BB708A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132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950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D066C3" w14:textId="77777777" w:rsidR="00DE229B" w:rsidRDefault="00C813BE">
            <w:pPr>
              <w:spacing w:after="0"/>
              <w:ind w:left="240"/>
            </w:pPr>
            <w:hyperlink r:id="rId611">
              <w:r>
                <w:rPr>
                  <w:rFonts w:ascii="Cambria" w:hAnsi="Cambria"/>
                  <w:color w:val="0000FF"/>
                  <w:u w:val="single"/>
                </w:rPr>
                <w:t xml:space="preserve">Reveal Cards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In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Increasing Order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0307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3830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25B09F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D461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9C6D96" w14:textId="77777777" w:rsidR="00DE229B" w:rsidRDefault="00C813BE">
            <w:pPr>
              <w:spacing w:after="0"/>
              <w:ind w:left="240"/>
            </w:pPr>
            <w:hyperlink r:id="rId612">
              <w:r>
                <w:rPr>
                  <w:rFonts w:ascii="Cambria" w:hAnsi="Cambria"/>
                  <w:color w:val="0000FF"/>
                  <w:u w:val="single"/>
                </w:rPr>
                <w:t>Set Matrix Zeroes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251E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993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38FFB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AA0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280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0303E1" w14:textId="77777777" w:rsidR="00DE229B" w:rsidRDefault="00C813BE">
            <w:pPr>
              <w:spacing w:after="0"/>
              <w:ind w:left="240"/>
            </w:pPr>
            <w:hyperlink r:id="rId613">
              <w:r>
                <w:rPr>
                  <w:rFonts w:ascii="Cambria" w:hAnsi="Cambria"/>
                  <w:color w:val="0000FF"/>
                  <w:u w:val="single"/>
                </w:rPr>
                <w:t>Wiggle Sort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8AA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8123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C019E2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B5DC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E38FF7" w14:textId="77777777" w:rsidR="00DE229B" w:rsidRDefault="00C813BE">
            <w:pPr>
              <w:spacing w:after="0"/>
              <w:ind w:left="240"/>
            </w:pPr>
            <w:hyperlink r:id="rId614">
              <w:r>
                <w:rPr>
                  <w:rFonts w:ascii="Cambria" w:hAnsi="Cambria"/>
                  <w:color w:val="0000FF"/>
                  <w:u w:val="single"/>
                </w:rPr>
                <w:t>Rotate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16D0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3B03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C14B3BD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1D7D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5A47AF" w14:textId="77777777" w:rsidR="00DE229B" w:rsidRDefault="00C813BE">
            <w:pPr>
              <w:spacing w:after="0"/>
              <w:ind w:left="240"/>
            </w:pPr>
            <w:hyperlink r:id="rId615">
              <w:r>
                <w:rPr>
                  <w:rFonts w:ascii="Cambria" w:hAnsi="Cambria"/>
                  <w:color w:val="0000FF"/>
                  <w:u w:val="single"/>
                </w:rPr>
                <w:t>Sort Colors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CB2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E465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72E00D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400D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58E87B" w14:textId="77777777" w:rsidR="00DE229B" w:rsidRDefault="00C813BE">
            <w:pPr>
              <w:spacing w:after="0"/>
              <w:ind w:left="240"/>
            </w:pPr>
            <w:hyperlink r:id="rId616">
              <w:r>
                <w:rPr>
                  <w:rFonts w:ascii="Cambria" w:hAnsi="Cambria"/>
                  <w:color w:val="0000FF"/>
                  <w:u w:val="single"/>
                </w:rPr>
                <w:t>Largest Rectangle in Histogram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DB99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A006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2F7FDF7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E3A6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8101BE" w14:textId="77777777" w:rsidR="00DE229B" w:rsidRDefault="00C813BE">
            <w:pPr>
              <w:spacing w:after="0"/>
              <w:ind w:left="240"/>
            </w:pPr>
            <w:hyperlink r:id="rId617">
              <w:r>
                <w:rPr>
                  <w:rFonts w:ascii="Cambria" w:hAnsi="Cambria"/>
                  <w:color w:val="0000FF"/>
                  <w:u w:val="single"/>
                </w:rPr>
                <w:t>Jump Game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2CC8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1DD8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8C8D02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D6C0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956BD5" w14:textId="77777777" w:rsidR="00DE229B" w:rsidRDefault="00C813BE">
            <w:pPr>
              <w:spacing w:after="0"/>
              <w:ind w:left="240"/>
            </w:pPr>
            <w:hyperlink r:id="rId618">
              <w:r>
                <w:rPr>
                  <w:rFonts w:ascii="Cambria" w:hAnsi="Cambria"/>
                  <w:color w:val="0000FF"/>
                  <w:u w:val="single"/>
                </w:rPr>
                <w:t>Flipping an Image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56AC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343B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1B58F5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E69F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76F784" w14:textId="77777777" w:rsidR="00DE229B" w:rsidRDefault="00C813BE">
            <w:pPr>
              <w:spacing w:after="0"/>
              <w:ind w:left="240"/>
            </w:pPr>
            <w:hyperlink r:id="rId619">
              <w:r>
                <w:rPr>
                  <w:rFonts w:ascii="Cambria" w:hAnsi="Cambria"/>
                  <w:color w:val="0000FF"/>
                  <w:u w:val="single"/>
                </w:rPr>
                <w:t>Find Peak Element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026A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B9D1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80A366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49A8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D3BA75" w14:textId="77777777" w:rsidR="00DE229B" w:rsidRDefault="00C813BE">
            <w:pPr>
              <w:spacing w:after="0"/>
              <w:ind w:left="240"/>
            </w:pPr>
            <w:hyperlink r:id="rId620">
              <w:r>
                <w:rPr>
                  <w:rFonts w:ascii="Cambria" w:hAnsi="Cambria"/>
                  <w:color w:val="0000FF"/>
                  <w:u w:val="single"/>
                </w:rPr>
                <w:t xml:space="preserve">Insert Delete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GetRandom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O(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1)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A4EB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F6F4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E45F7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D70A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AF4A7A" w14:textId="77777777" w:rsidR="00DE229B" w:rsidRDefault="00C813BE">
            <w:pPr>
              <w:spacing w:after="0"/>
              <w:ind w:left="240"/>
            </w:pPr>
            <w:hyperlink r:id="rId621">
              <w:r>
                <w:rPr>
                  <w:rFonts w:ascii="Cambria" w:hAnsi="Cambria"/>
                  <w:color w:val="0000FF"/>
                  <w:u w:val="single"/>
                </w:rPr>
                <w:t xml:space="preserve">Sort Array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By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Parity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C8FF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F0D3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C822CD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2F3A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EB3F56" w14:textId="77777777" w:rsidR="00DE229B" w:rsidRDefault="00C813BE">
            <w:pPr>
              <w:spacing w:after="0"/>
              <w:ind w:left="240"/>
            </w:pPr>
            <w:hyperlink r:id="rId622">
              <w:r>
                <w:rPr>
                  <w:rFonts w:ascii="Cambria" w:hAnsi="Cambria"/>
                  <w:color w:val="0000FF"/>
                  <w:u w:val="single"/>
                </w:rPr>
                <w:t>Search Insert Position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9B8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554D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475511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FE96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F9D95" w14:textId="77777777" w:rsidR="00DE229B" w:rsidRDefault="00C813BE">
            <w:pPr>
              <w:spacing w:after="0"/>
              <w:ind w:left="240"/>
            </w:pPr>
            <w:hyperlink r:id="rId623">
              <w:r>
                <w:rPr>
                  <w:rFonts w:ascii="Cambria" w:hAnsi="Cambria"/>
                  <w:color w:val="0000FF"/>
                  <w:u w:val="single"/>
                </w:rPr>
                <w:t>Pascal's Triangle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DD38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4B6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E74C0F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B443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7F50A8" w14:textId="77777777" w:rsidR="00DE229B" w:rsidRDefault="00C813BE">
            <w:pPr>
              <w:spacing w:after="0"/>
              <w:ind w:left="240"/>
            </w:pPr>
            <w:hyperlink r:id="rId624">
              <w:r>
                <w:rPr>
                  <w:rFonts w:ascii="Cambria" w:hAnsi="Cambria"/>
                  <w:color w:val="0000FF"/>
                  <w:u w:val="single"/>
                </w:rPr>
                <w:t>Circular Array Loop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45FB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CC2A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960905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1C4A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53F9E8" w14:textId="77777777" w:rsidR="00DE229B" w:rsidRDefault="00C813BE">
            <w:pPr>
              <w:spacing w:after="0"/>
              <w:ind w:left="240"/>
            </w:pPr>
            <w:hyperlink r:id="rId625">
              <w:r>
                <w:rPr>
                  <w:rFonts w:ascii="Cambria" w:hAnsi="Cambria"/>
                  <w:color w:val="0000FF"/>
                  <w:u w:val="single"/>
                </w:rPr>
                <w:t>Find First and Last Position of Element in Sorted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A70E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DA86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29D3BB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8D76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F5B505" w14:textId="77777777" w:rsidR="00DE229B" w:rsidRDefault="00C813BE">
            <w:pPr>
              <w:spacing w:after="0"/>
              <w:ind w:left="240"/>
            </w:pPr>
            <w:hyperlink r:id="rId626">
              <w:r>
                <w:rPr>
                  <w:rFonts w:ascii="Cambria" w:hAnsi="Cambria"/>
                  <w:color w:val="0000FF"/>
                  <w:u w:val="single"/>
                </w:rPr>
                <w:t>Min Cost Climbing Stairs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2E6F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890B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82D1F26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093A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17B686" w14:textId="77777777" w:rsidR="00DE229B" w:rsidRDefault="00C813BE">
            <w:pPr>
              <w:spacing w:after="0"/>
              <w:ind w:left="240"/>
            </w:pPr>
            <w:hyperlink r:id="rId627">
              <w:r>
                <w:rPr>
                  <w:rFonts w:ascii="Cambria" w:hAnsi="Cambria"/>
                  <w:color w:val="0000FF"/>
                  <w:u w:val="single"/>
                </w:rPr>
                <w:t>Word Ladder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C1FC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0E57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96EF24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10E7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9A3628" w14:textId="77777777" w:rsidR="00DE229B" w:rsidRDefault="00C813BE">
            <w:pPr>
              <w:spacing w:after="0"/>
              <w:ind w:left="240"/>
            </w:pPr>
            <w:hyperlink r:id="rId628">
              <w:r>
                <w:rPr>
                  <w:rFonts w:ascii="Cambria" w:hAnsi="Cambria"/>
                  <w:color w:val="0000FF"/>
                  <w:u w:val="single"/>
                </w:rPr>
                <w:t>Maximum Product of Three Numbers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1C98B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1A71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470331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50AA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9ECA75" w14:textId="77777777" w:rsidR="00DE229B" w:rsidRDefault="00C813BE">
            <w:pPr>
              <w:spacing w:after="0"/>
              <w:ind w:left="240"/>
            </w:pPr>
            <w:hyperlink r:id="rId629">
              <w:r>
                <w:rPr>
                  <w:rFonts w:ascii="Cambria" w:hAnsi="Cambria"/>
                  <w:color w:val="0000FF"/>
                  <w:u w:val="single"/>
                </w:rPr>
                <w:t>Combination Sum III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C9D9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A8D13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3D3F00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6474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CCFAB2" w14:textId="77777777" w:rsidR="00DE229B" w:rsidRDefault="00C813BE">
            <w:pPr>
              <w:spacing w:after="0"/>
              <w:ind w:left="240"/>
            </w:pPr>
            <w:hyperlink r:id="rId630">
              <w:r>
                <w:rPr>
                  <w:rFonts w:ascii="Cambria" w:hAnsi="Cambria"/>
                  <w:color w:val="0000FF"/>
                  <w:u w:val="single"/>
                </w:rPr>
                <w:t>Insert Interval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BA35A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A97A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19025B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AB0F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1074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8B446F" w14:textId="77777777" w:rsidR="00DE229B" w:rsidRDefault="00C813BE">
            <w:pPr>
              <w:spacing w:after="0"/>
              <w:ind w:left="240"/>
            </w:pPr>
            <w:hyperlink r:id="rId631">
              <w:r>
                <w:rPr>
                  <w:rFonts w:ascii="Cambria" w:hAnsi="Cambria"/>
                  <w:color w:val="0000FF"/>
                  <w:u w:val="single"/>
                </w:rPr>
                <w:t>Number of Submatrices That Sum to Target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CD18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4275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4A6B0B0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04DD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B4BA98" w14:textId="77777777" w:rsidR="00DE229B" w:rsidRDefault="00C813BE">
            <w:pPr>
              <w:spacing w:after="0"/>
              <w:ind w:left="240"/>
            </w:pPr>
            <w:hyperlink r:id="rId632">
              <w:r>
                <w:rPr>
                  <w:rFonts w:ascii="Cambria" w:hAnsi="Cambria"/>
                  <w:color w:val="0000FF"/>
                  <w:u w:val="single"/>
                </w:rPr>
                <w:t>Beautiful Arrangement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675E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B02C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7B26A6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D539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209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C2DCF" w14:textId="77777777" w:rsidR="00DE229B" w:rsidRDefault="00C813BE">
            <w:pPr>
              <w:spacing w:after="0"/>
              <w:ind w:left="240"/>
            </w:pPr>
            <w:hyperlink r:id="rId633">
              <w:r>
                <w:rPr>
                  <w:rFonts w:ascii="Cambria" w:hAnsi="Cambria"/>
                  <w:color w:val="0000FF"/>
                  <w:u w:val="single"/>
                </w:rPr>
                <w:t>Minimum Size Subarray Sum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46222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994F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6225E6C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86A8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718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FE6D1D" w14:textId="77777777" w:rsidR="00DE229B" w:rsidRDefault="00C813BE">
            <w:pPr>
              <w:spacing w:after="0"/>
              <w:ind w:left="240"/>
            </w:pPr>
            <w:hyperlink r:id="rId634">
              <w:r>
                <w:rPr>
                  <w:rFonts w:ascii="Cambria" w:hAnsi="Cambria"/>
                  <w:color w:val="0000FF"/>
                  <w:u w:val="single"/>
                </w:rPr>
                <w:t>Maximum Length of Repeated Subarray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ACDD9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BD74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72BCFA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8D29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84C6E2" w14:textId="77777777" w:rsidR="00DE229B" w:rsidRDefault="00C813BE">
            <w:pPr>
              <w:spacing w:after="0"/>
              <w:ind w:left="240"/>
            </w:pPr>
            <w:hyperlink r:id="rId635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Postorder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CEC1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E870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3412DB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C9AC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E505FC" w14:textId="77777777" w:rsidR="00DE229B" w:rsidRDefault="00C813BE">
            <w:pPr>
              <w:spacing w:after="0"/>
              <w:ind w:left="240"/>
            </w:pPr>
            <w:hyperlink r:id="rId636">
              <w:r>
                <w:rPr>
                  <w:rFonts w:ascii="Cambria" w:hAnsi="Cambria"/>
                  <w:color w:val="0000FF"/>
                  <w:u w:val="single"/>
                </w:rPr>
                <w:t>Reshape the Matrix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2344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07C5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5D62C8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8412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C5F7AF" w14:textId="77777777" w:rsidR="00DE229B" w:rsidRDefault="00C813BE">
            <w:pPr>
              <w:spacing w:after="0"/>
              <w:ind w:left="240"/>
            </w:pPr>
            <w:hyperlink r:id="rId637">
              <w:r>
                <w:rPr>
                  <w:rFonts w:ascii="Cambria" w:hAnsi="Cambria"/>
                  <w:color w:val="0000FF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BBF0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52.8%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FAF0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D1F6B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7732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969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E8850F" w14:textId="77777777" w:rsidR="00DE229B" w:rsidRDefault="00C813BE">
            <w:pPr>
              <w:spacing w:after="0"/>
              <w:ind w:left="240"/>
            </w:pPr>
            <w:hyperlink r:id="rId638">
              <w:r>
                <w:rPr>
                  <w:rFonts w:ascii="Cambria" w:hAnsi="Cambria"/>
                  <w:color w:val="0000FF"/>
                  <w:u w:val="single"/>
                </w:rPr>
                <w:t>Pancake Sorting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4572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4D5C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D039F0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F335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621471" w14:textId="77777777" w:rsidR="00DE229B" w:rsidRDefault="00C813BE">
            <w:pPr>
              <w:spacing w:after="0"/>
              <w:ind w:left="240"/>
            </w:pPr>
            <w:hyperlink r:id="rId639">
              <w:r>
                <w:rPr>
                  <w:rFonts w:ascii="Cambria" w:hAnsi="Cambria"/>
                  <w:color w:val="0000FF"/>
                  <w:u w:val="single"/>
                </w:rPr>
                <w:t>Remove Duplicates from Sorted Array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B6F9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7CA6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AC9042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F8148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1002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38B72F" w14:textId="77777777" w:rsidR="00DE229B" w:rsidRDefault="00C813BE">
            <w:pPr>
              <w:spacing w:after="0"/>
              <w:ind w:left="240"/>
            </w:pPr>
            <w:hyperlink r:id="rId640">
              <w:r>
                <w:rPr>
                  <w:rFonts w:ascii="Cambria" w:hAnsi="Cambria"/>
                  <w:color w:val="0000FF"/>
                  <w:u w:val="single"/>
                </w:rPr>
                <w:t>Find Common Characters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35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782F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FE3B8F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B0B7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36B8B" w14:textId="77777777" w:rsidR="00DE229B" w:rsidRDefault="00C813BE">
            <w:pPr>
              <w:spacing w:after="0"/>
              <w:ind w:left="240"/>
            </w:pPr>
            <w:hyperlink r:id="rId641">
              <w:r>
                <w:rPr>
                  <w:rFonts w:ascii="Cambria" w:hAnsi="Cambria"/>
                  <w:color w:val="0000FF"/>
                  <w:u w:val="single"/>
                </w:rPr>
                <w:t>Find Minimum in Rotated Sorted Array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F184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40.1%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637DF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DC68CF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3B55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3DFA28" w14:textId="77777777" w:rsidR="00DE229B" w:rsidRDefault="00C813BE">
            <w:pPr>
              <w:spacing w:after="0"/>
              <w:ind w:left="240"/>
            </w:pPr>
            <w:hyperlink r:id="rId642">
              <w:r>
                <w:rPr>
                  <w:rFonts w:ascii="Cambria" w:hAnsi="Cambria"/>
                  <w:color w:val="0000FF"/>
                  <w:u w:val="single"/>
                </w:rPr>
                <w:t>Non-decreasing Array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B28D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E0A2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BD9B51D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1BE8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B65CB8" w14:textId="77777777" w:rsidR="00DE229B" w:rsidRDefault="00C813BE">
            <w:pPr>
              <w:spacing w:after="0"/>
              <w:ind w:left="240"/>
            </w:pPr>
            <w:hyperlink r:id="rId643">
              <w:r>
                <w:rPr>
                  <w:rFonts w:ascii="Cambria" w:hAnsi="Cambria"/>
                  <w:color w:val="0000FF"/>
                  <w:u w:val="single"/>
                </w:rPr>
                <w:t>Height Checker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0FC8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85DF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741B39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05E2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DB3821" w14:textId="77777777" w:rsidR="00DE229B" w:rsidRDefault="00C813BE">
            <w:pPr>
              <w:spacing w:after="0"/>
              <w:ind w:left="240"/>
            </w:pPr>
            <w:hyperlink r:id="rId644">
              <w:r>
                <w:rPr>
                  <w:rFonts w:ascii="Cambria" w:hAnsi="Cambria"/>
                  <w:color w:val="0000FF"/>
                  <w:u w:val="single"/>
                </w:rPr>
                <w:t>Candy Crush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0519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66.6%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ACBF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A945248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93E2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625460" w14:textId="77777777" w:rsidR="00DE229B" w:rsidRDefault="00C813BE">
            <w:pPr>
              <w:spacing w:after="0"/>
              <w:ind w:left="240"/>
            </w:pPr>
            <w:hyperlink r:id="rId645">
              <w:r>
                <w:rPr>
                  <w:rFonts w:ascii="Cambria" w:hAnsi="Cambria"/>
                  <w:color w:val="0000FF"/>
                  <w:u w:val="single"/>
                </w:rPr>
                <w:t>Image Overlap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4BCC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F329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BCC2F4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2577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5B3167" w14:textId="77777777" w:rsidR="00DE229B" w:rsidRDefault="00C813BE">
            <w:pPr>
              <w:spacing w:after="0"/>
              <w:ind w:left="240"/>
            </w:pPr>
            <w:hyperlink r:id="rId646">
              <w:r>
                <w:rPr>
                  <w:rFonts w:ascii="Cambria" w:hAnsi="Cambria"/>
                  <w:color w:val="0000FF"/>
                  <w:u w:val="single"/>
                </w:rPr>
                <w:t>Search in Rotated Sorted Array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830D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AF228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F84B0A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3E33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766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4D4925" w14:textId="77777777" w:rsidR="00DE229B" w:rsidRDefault="00C813BE">
            <w:pPr>
              <w:spacing w:after="0"/>
              <w:ind w:left="240"/>
            </w:pPr>
            <w:hyperlink r:id="rId647">
              <w:r>
                <w:rPr>
                  <w:rFonts w:ascii="Cambria" w:hAnsi="Cambria"/>
                  <w:color w:val="0000FF"/>
                  <w:u w:val="single"/>
                </w:rPr>
                <w:t>Toeplitz Matrix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FBF9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AD82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3A31D51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7A39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F0883B" w14:textId="77777777" w:rsidR="00DE229B" w:rsidRDefault="00C813BE">
            <w:pPr>
              <w:spacing w:after="0"/>
              <w:ind w:left="240"/>
            </w:pPr>
            <w:hyperlink r:id="rId648">
              <w:r>
                <w:rPr>
                  <w:rFonts w:ascii="Cambria" w:hAnsi="Cambria"/>
                  <w:color w:val="0000FF"/>
                  <w:u w:val="single"/>
                </w:rPr>
                <w:t>Subarray Sums Divisible by K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A716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0B896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83B789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A891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74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E89CCC" w14:textId="77777777" w:rsidR="00DE229B" w:rsidRDefault="00C813BE">
            <w:pPr>
              <w:spacing w:after="0"/>
              <w:ind w:left="240"/>
            </w:pPr>
            <w:hyperlink r:id="rId649">
              <w:r>
                <w:rPr>
                  <w:rFonts w:ascii="Cambria" w:hAnsi="Cambria"/>
                  <w:color w:val="0000FF"/>
                  <w:u w:val="single"/>
                </w:rPr>
                <w:t>Search a 2D Matrix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D3EB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FF03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E50E04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8DA2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B2292A" w14:textId="77777777" w:rsidR="00DE229B" w:rsidRDefault="00C813BE">
            <w:pPr>
              <w:spacing w:after="0"/>
              <w:ind w:left="240"/>
            </w:pPr>
            <w:hyperlink r:id="rId650">
              <w:r>
                <w:rPr>
                  <w:rFonts w:ascii="Cambria" w:hAnsi="Cambria"/>
                  <w:color w:val="0000FF"/>
                  <w:u w:val="single"/>
                </w:rPr>
                <w:t>Find the Celebrity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E1E9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39.7%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CD8A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2541C4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BA1A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9A7E7B" w14:textId="77777777" w:rsidR="00DE229B" w:rsidRDefault="00C813BE">
            <w:pPr>
              <w:spacing w:after="0"/>
              <w:ind w:left="240"/>
            </w:pPr>
            <w:hyperlink r:id="rId651">
              <w:r>
                <w:rPr>
                  <w:rFonts w:ascii="Cambria" w:hAnsi="Cambria"/>
                  <w:color w:val="0000FF"/>
                  <w:u w:val="single"/>
                </w:rPr>
                <w:t>Transpose Matrix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F2D8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6B59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EE6E996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CEDE6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661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74892" w14:textId="77777777" w:rsidR="00DE229B" w:rsidRDefault="00C813BE">
            <w:pPr>
              <w:spacing w:after="0"/>
              <w:ind w:left="240"/>
            </w:pPr>
            <w:hyperlink r:id="rId652">
              <w:r>
                <w:rPr>
                  <w:rFonts w:ascii="Cambria" w:hAnsi="Cambria"/>
                  <w:color w:val="0000FF"/>
                  <w:u w:val="single"/>
                </w:rPr>
                <w:t>Image Smoother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E7EE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B52F5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8433C39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9C01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EF75A9" w14:textId="77777777" w:rsidR="00DE229B" w:rsidRDefault="00C813BE">
            <w:pPr>
              <w:spacing w:after="0"/>
              <w:ind w:left="240"/>
            </w:pPr>
            <w:hyperlink r:id="rId653">
              <w:r>
                <w:rPr>
                  <w:rFonts w:ascii="Cambria" w:hAnsi="Cambria"/>
                  <w:color w:val="0000FF"/>
                  <w:u w:val="single"/>
                </w:rPr>
                <w:t>Sum of Subarray Minimums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819D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8AC2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A35F73B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6A25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1007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3A2F07" w14:textId="77777777" w:rsidR="00DE229B" w:rsidRDefault="00C813BE">
            <w:pPr>
              <w:spacing w:after="0"/>
              <w:ind w:left="240"/>
            </w:pPr>
            <w:hyperlink r:id="rId654">
              <w:r>
                <w:rPr>
                  <w:rFonts w:ascii="Cambria" w:hAnsi="Cambria"/>
                  <w:color w:val="0000FF"/>
                  <w:u w:val="single"/>
                </w:rPr>
                <w:t xml:space="preserve">Minimum Domino Rotations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For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Equal Row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2AE0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F0C1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9B9ED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5A65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1031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EFBAFC" w14:textId="77777777" w:rsidR="00DE229B" w:rsidRDefault="00C813BE">
            <w:pPr>
              <w:spacing w:after="0"/>
              <w:ind w:left="240"/>
            </w:pPr>
            <w:hyperlink r:id="rId655">
              <w:r>
                <w:rPr>
                  <w:rFonts w:ascii="Cambria" w:hAnsi="Cambria"/>
                  <w:color w:val="0000FF"/>
                  <w:u w:val="single"/>
                </w:rPr>
                <w:t>Maximum Sum of Two</w:t>
              </w:r>
              <w:r>
                <w:rPr>
                  <w:rFonts w:ascii="Cambria" w:hAnsi="Cambria"/>
                  <w:color w:val="0000FF"/>
                  <w:u w:val="single"/>
                </w:rPr>
                <w:t xml:space="preserve"> Non-Overlapping Subarrays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E54EB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0944A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5EFFA7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29BF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9335DB" w14:textId="77777777" w:rsidR="00DE229B" w:rsidRDefault="00C813BE">
            <w:pPr>
              <w:spacing w:after="0"/>
              <w:ind w:left="240"/>
            </w:pPr>
            <w:hyperlink r:id="rId656">
              <w:r>
                <w:rPr>
                  <w:rFonts w:ascii="Cambria" w:hAnsi="Cambria"/>
                  <w:color w:val="0000FF"/>
                  <w:u w:val="single"/>
                </w:rPr>
                <w:t>Shortest Word Distance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85EE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59.6%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0CF3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D4B74DF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67BE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FAB175" w14:textId="77777777" w:rsidR="00DE229B" w:rsidRDefault="00C813BE">
            <w:pPr>
              <w:spacing w:after="0"/>
              <w:ind w:left="240"/>
            </w:pPr>
            <w:hyperlink r:id="rId657">
              <w:r>
                <w:rPr>
                  <w:rFonts w:ascii="Cambria" w:hAnsi="Cambria"/>
                  <w:color w:val="0000FF"/>
                  <w:u w:val="single"/>
                </w:rPr>
                <w:t>Subsets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76BA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44.9%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D541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1202693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CF8F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611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CD01B0" w14:textId="77777777" w:rsidR="00DE229B" w:rsidRDefault="00C813BE">
            <w:pPr>
              <w:spacing w:after="0"/>
              <w:ind w:left="240"/>
            </w:pPr>
            <w:hyperlink r:id="rId658">
              <w:r>
                <w:rPr>
                  <w:rFonts w:ascii="Cambria" w:hAnsi="Cambria"/>
                  <w:color w:val="0000FF"/>
                  <w:u w:val="single"/>
                </w:rPr>
                <w:t>Valid Triangle Number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C6C9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47.2%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1BEB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FE7F75A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7491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1040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F3030E" w14:textId="77777777" w:rsidR="00DE229B" w:rsidRDefault="00C813BE">
            <w:pPr>
              <w:spacing w:after="0"/>
              <w:ind w:left="240"/>
            </w:pPr>
            <w:hyperlink r:id="rId659">
              <w:r>
                <w:rPr>
                  <w:rFonts w:ascii="Cambria" w:hAnsi="Cambria"/>
                  <w:color w:val="0000FF"/>
                  <w:u w:val="single"/>
                </w:rPr>
                <w:t>Moving Stones Until Consecutive II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C90C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51.5%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ED768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2422C5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08F76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713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075393" w14:textId="77777777" w:rsidR="00DE229B" w:rsidRDefault="00C813BE">
            <w:pPr>
              <w:spacing w:after="0"/>
              <w:ind w:left="240"/>
            </w:pPr>
            <w:hyperlink r:id="rId660">
              <w:r>
                <w:rPr>
                  <w:rFonts w:ascii="Cambria" w:hAnsi="Cambria"/>
                  <w:color w:val="0000FF"/>
                  <w:u w:val="single"/>
                </w:rPr>
                <w:t>Subarray Product Less Than K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1E1A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38.3%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EF44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A525D4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5696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DDD877" w14:textId="77777777" w:rsidR="00DE229B" w:rsidRDefault="00C813BE">
            <w:pPr>
              <w:spacing w:after="0"/>
              <w:ind w:left="240"/>
            </w:pPr>
            <w:hyperlink r:id="rId661">
              <w:r>
                <w:rPr>
                  <w:rFonts w:ascii="Cambria" w:hAnsi="Cambria"/>
                  <w:color w:val="0000FF"/>
                  <w:u w:val="single"/>
                </w:rPr>
                <w:t>Max Consecutive Ones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C611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56.0%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9134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5713F22" w14:textId="77777777">
        <w:trPr>
          <w:trHeight w:val="465"/>
          <w:tblCellSpacing w:w="0" w:type="dxa"/>
        </w:trPr>
        <w:tc>
          <w:tcPr>
            <w:tcW w:w="151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A8E3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565</w:t>
            </w:r>
          </w:p>
        </w:tc>
        <w:tc>
          <w:tcPr>
            <w:tcW w:w="92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3DA203" w14:textId="77777777" w:rsidR="00DE229B" w:rsidRDefault="00C813BE">
            <w:pPr>
              <w:spacing w:after="0"/>
              <w:ind w:left="240"/>
            </w:pPr>
            <w:hyperlink r:id="rId662">
              <w:r>
                <w:rPr>
                  <w:rFonts w:ascii="Cambria" w:hAnsi="Cambria"/>
                  <w:color w:val="0000FF"/>
                  <w:u w:val="single"/>
                </w:rPr>
                <w:t>Array Nesting</w:t>
              </w:r>
            </w:hyperlink>
          </w:p>
        </w:tc>
        <w:tc>
          <w:tcPr>
            <w:tcW w:w="153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7D4A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54.4%</w:t>
            </w:r>
          </w:p>
        </w:tc>
        <w:tc>
          <w:tcPr>
            <w:tcW w:w="171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AF0C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548FB99E" w14:textId="77777777" w:rsidR="00DE229B" w:rsidRDefault="00DE229B">
      <w:pPr>
        <w:spacing w:after="0"/>
        <w:ind w:left="120"/>
      </w:pPr>
    </w:p>
    <w:p w14:paraId="28D0BA11" w14:textId="77777777" w:rsidR="00DE229B" w:rsidRDefault="00C813BE">
      <w:pPr>
        <w:spacing w:after="0"/>
        <w:ind w:left="120"/>
      </w:pPr>
      <w:r>
        <w:br/>
      </w:r>
    </w:p>
    <w:p w14:paraId="6A7EE595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String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07"/>
        <w:gridCol w:w="5774"/>
        <w:gridCol w:w="1206"/>
        <w:gridCol w:w="1438"/>
      </w:tblGrid>
      <w:tr w:rsidR="00DE229B" w14:paraId="377E35B9" w14:textId="77777777">
        <w:trPr>
          <w:trHeight w:val="450"/>
          <w:tblCellSpacing w:w="0" w:type="dxa"/>
        </w:trPr>
        <w:tc>
          <w:tcPr>
            <w:tcW w:w="1566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3A62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</w:t>
            </w:r>
          </w:p>
        </w:tc>
        <w:tc>
          <w:tcPr>
            <w:tcW w:w="910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F27AE9" w14:textId="77777777" w:rsidR="00DE229B" w:rsidRDefault="00C813BE">
            <w:pPr>
              <w:spacing w:after="0"/>
              <w:ind w:left="240"/>
            </w:pPr>
            <w:hyperlink r:id="rId663">
              <w:r>
                <w:rPr>
                  <w:rFonts w:ascii="Cambria" w:hAnsi="Cambria"/>
                  <w:color w:val="0000FF"/>
                  <w:u w:val="single"/>
                </w:rPr>
                <w:t>Roman to Integer</w:t>
              </w:r>
            </w:hyperlink>
          </w:p>
        </w:tc>
        <w:tc>
          <w:tcPr>
            <w:tcW w:w="159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6221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54.2%</w:t>
            </w:r>
          </w:p>
        </w:tc>
        <w:tc>
          <w:tcPr>
            <w:tcW w:w="177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B771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FB81CBF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DFDA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D396A6" w14:textId="77777777" w:rsidR="00DE229B" w:rsidRDefault="00C813BE">
            <w:pPr>
              <w:spacing w:after="0"/>
              <w:ind w:left="240"/>
            </w:pPr>
            <w:hyperlink r:id="rId664"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ZigZag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Conversion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474C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5B11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F81A238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33B4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9839C0" w14:textId="77777777" w:rsidR="00DE229B" w:rsidRDefault="00C813BE">
            <w:pPr>
              <w:spacing w:after="0"/>
              <w:ind w:left="240"/>
            </w:pPr>
            <w:hyperlink r:id="rId665">
              <w:r>
                <w:rPr>
                  <w:rFonts w:ascii="Cambria" w:hAnsi="Cambria"/>
                  <w:color w:val="0000FF"/>
                  <w:u w:val="single"/>
                </w:rPr>
                <w:t>Reverse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EC3D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FDBE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58ED17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390B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8A29F6" w14:textId="77777777" w:rsidR="00DE229B" w:rsidRDefault="00C813BE">
            <w:pPr>
              <w:spacing w:after="0"/>
              <w:ind w:left="240"/>
            </w:pPr>
            <w:hyperlink r:id="rId666">
              <w:r>
                <w:rPr>
                  <w:rFonts w:ascii="Cambria" w:hAnsi="Cambria"/>
                  <w:color w:val="0000FF"/>
                  <w:u w:val="single"/>
                </w:rPr>
                <w:t>Longest Substring Without Repeating Characters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7866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0ECB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1BCED5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0760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FAFE07" w14:textId="77777777" w:rsidR="00DE229B" w:rsidRDefault="00C813BE">
            <w:pPr>
              <w:spacing w:after="0"/>
              <w:ind w:left="240"/>
            </w:pPr>
            <w:hyperlink r:id="rId667">
              <w:r>
                <w:rPr>
                  <w:rFonts w:ascii="Cambria" w:hAnsi="Cambria"/>
                  <w:color w:val="0000FF"/>
                  <w:u w:val="single"/>
                </w:rPr>
                <w:t xml:space="preserve">Longest Palindromic </w:t>
              </w:r>
              <w:r>
                <w:rPr>
                  <w:rFonts w:ascii="Cambria" w:hAnsi="Cambria"/>
                  <w:color w:val="0000FF"/>
                  <w:u w:val="single"/>
                </w:rPr>
                <w:t>Substring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F009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999A3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37EE8A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E91A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97B9E9" w14:textId="77777777" w:rsidR="00DE229B" w:rsidRDefault="00C813BE">
            <w:pPr>
              <w:spacing w:after="0"/>
              <w:ind w:left="240"/>
            </w:pPr>
            <w:hyperlink r:id="rId668">
              <w:r>
                <w:rPr>
                  <w:rFonts w:ascii="Cambria" w:hAnsi="Cambria"/>
                  <w:color w:val="0000FF"/>
                  <w:u w:val="single"/>
                </w:rPr>
                <w:t>Longest Common Prefix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C3EA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1375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D0083A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B093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0EFC9D" w14:textId="77777777" w:rsidR="00DE229B" w:rsidRDefault="00C813BE">
            <w:pPr>
              <w:spacing w:after="0"/>
              <w:ind w:left="240"/>
            </w:pPr>
            <w:hyperlink r:id="rId669">
              <w:r>
                <w:rPr>
                  <w:rFonts w:ascii="Cambria" w:hAnsi="Cambria"/>
                  <w:color w:val="0000FF"/>
                  <w:u w:val="single"/>
                </w:rPr>
                <w:t>Integer to Roman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FDC3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407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5C27D9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C75B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FC390C" w14:textId="77777777" w:rsidR="00DE229B" w:rsidRDefault="00C813BE">
            <w:pPr>
              <w:spacing w:after="0"/>
              <w:ind w:left="240"/>
            </w:pPr>
            <w:hyperlink r:id="rId670">
              <w:r>
                <w:rPr>
                  <w:rFonts w:ascii="Cambria" w:hAnsi="Cambria"/>
                  <w:color w:val="0000FF"/>
                  <w:u w:val="single"/>
                </w:rPr>
                <w:t>Valid Parentheses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252D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4F14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54B5A7E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59BF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4193F" w14:textId="77777777" w:rsidR="00DE229B" w:rsidRDefault="00C813BE">
            <w:pPr>
              <w:spacing w:after="0"/>
              <w:ind w:left="240"/>
            </w:pPr>
            <w:hyperlink r:id="rId671">
              <w:r>
                <w:rPr>
                  <w:rFonts w:ascii="Cambria" w:hAnsi="Cambria"/>
                  <w:color w:val="0000FF"/>
                  <w:u w:val="single"/>
                </w:rPr>
                <w:t>Generate Parentheses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E96A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9F82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8DFC0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DB96D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35EAA8" w14:textId="77777777" w:rsidR="00DE229B" w:rsidRDefault="00C813BE">
            <w:pPr>
              <w:spacing w:after="0"/>
              <w:ind w:left="240"/>
            </w:pPr>
            <w:hyperlink r:id="rId672">
              <w:r>
                <w:rPr>
                  <w:rFonts w:ascii="Cambria" w:hAnsi="Cambria"/>
                  <w:color w:val="0000FF"/>
                  <w:u w:val="single"/>
                </w:rPr>
                <w:t xml:space="preserve">Count and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Say</w:t>
              </w:r>
              <w:proofErr w:type="gramEnd"/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77E5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BAC1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0AEF45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A51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E2242D" w14:textId="77777777" w:rsidR="00DE229B" w:rsidRDefault="00C813BE">
            <w:pPr>
              <w:spacing w:after="0"/>
              <w:ind w:left="240"/>
            </w:pPr>
            <w:hyperlink r:id="rId673">
              <w:r>
                <w:rPr>
                  <w:rFonts w:ascii="Cambria" w:hAnsi="Cambria"/>
                  <w:color w:val="0000FF"/>
                  <w:u w:val="single"/>
                </w:rPr>
                <w:t>Letter Combinations of a Phone Number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92B5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5A2E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A10ED6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E0D2E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078FDB" w14:textId="77777777" w:rsidR="00DE229B" w:rsidRDefault="00C813BE">
            <w:pPr>
              <w:spacing w:after="0"/>
              <w:ind w:left="240"/>
            </w:pPr>
            <w:hyperlink r:id="rId674">
              <w:r>
                <w:rPr>
                  <w:rFonts w:ascii="Cambria" w:hAnsi="Cambria"/>
                  <w:color w:val="0000FF"/>
                  <w:u w:val="single"/>
                </w:rPr>
                <w:t>Regular Expression Matching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2697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866D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591BD0F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7120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ED27CF" w14:textId="77777777" w:rsidR="00DE229B" w:rsidRDefault="00C813BE">
            <w:pPr>
              <w:spacing w:after="0"/>
              <w:ind w:left="240"/>
            </w:pPr>
            <w:hyperlink r:id="rId675">
              <w:r>
                <w:rPr>
                  <w:rFonts w:ascii="Cambria" w:hAnsi="Cambria"/>
                  <w:color w:val="0000FF"/>
                  <w:u w:val="single"/>
                </w:rPr>
                <w:t>Add Binary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1CFD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36E8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0D3B1E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0ECB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AD8083" w14:textId="77777777" w:rsidR="00DE229B" w:rsidRDefault="00C813BE">
            <w:pPr>
              <w:spacing w:after="0"/>
              <w:ind w:left="240"/>
            </w:pPr>
            <w:hyperlink r:id="rId676">
              <w:r>
                <w:rPr>
                  <w:rFonts w:ascii="Cambria" w:hAnsi="Cambria"/>
                  <w:color w:val="0000FF"/>
                  <w:u w:val="single"/>
                </w:rPr>
                <w:t>Group Anagrams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282A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EA0B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F6AE462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CE3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9562DF" w14:textId="77777777" w:rsidR="00DE229B" w:rsidRDefault="00C813BE">
            <w:pPr>
              <w:spacing w:after="0"/>
              <w:ind w:left="240"/>
            </w:pPr>
            <w:hyperlink r:id="rId677">
              <w:r>
                <w:rPr>
                  <w:rFonts w:ascii="Cambria" w:hAnsi="Cambria"/>
                  <w:color w:val="0000FF"/>
                  <w:u w:val="single"/>
                </w:rPr>
                <w:t>Reverse Words in a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FEB99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23832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E2F0482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C831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0FD649" w14:textId="77777777" w:rsidR="00DE229B" w:rsidRDefault="00C813BE">
            <w:pPr>
              <w:spacing w:after="0"/>
              <w:ind w:left="240"/>
            </w:pPr>
            <w:hyperlink r:id="rId678">
              <w:r>
                <w:rPr>
                  <w:rFonts w:ascii="Cambria" w:hAnsi="Cambria"/>
                  <w:color w:val="0000FF"/>
                  <w:u w:val="single"/>
                </w:rPr>
                <w:t>Edit Distance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9C785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C0DEC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620AC7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CBA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1108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0B7CB6" w14:textId="77777777" w:rsidR="00DE229B" w:rsidRDefault="00C813BE">
            <w:pPr>
              <w:spacing w:after="0"/>
              <w:ind w:left="240"/>
            </w:pPr>
            <w:hyperlink r:id="rId679">
              <w:r>
                <w:rPr>
                  <w:rFonts w:ascii="Cambria" w:hAnsi="Cambria"/>
                  <w:color w:val="0000FF"/>
                  <w:u w:val="single"/>
                </w:rPr>
                <w:t>Defanging an IP Address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BC3E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A6C8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B41DAE5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4450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CF5C04" w14:textId="77777777" w:rsidR="00DE229B" w:rsidRDefault="00C813BE">
            <w:pPr>
              <w:spacing w:after="0"/>
              <w:ind w:left="240"/>
            </w:pPr>
            <w:hyperlink r:id="rId680">
              <w:r>
                <w:rPr>
                  <w:rFonts w:ascii="Cambria" w:hAnsi="Cambria"/>
                  <w:color w:val="0000FF"/>
                  <w:u w:val="single"/>
                </w:rPr>
                <w:t>Integer to English Words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09D2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D108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D706E0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775C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929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278E5A" w14:textId="77777777" w:rsidR="00DE229B" w:rsidRDefault="00C813BE">
            <w:pPr>
              <w:spacing w:after="0"/>
              <w:ind w:left="240"/>
            </w:pPr>
            <w:hyperlink r:id="rId681">
              <w:r>
                <w:rPr>
                  <w:rFonts w:ascii="Cambria" w:hAnsi="Cambria"/>
                  <w:color w:val="0000FF"/>
                  <w:u w:val="single"/>
                </w:rPr>
                <w:t>Unique Email Addresses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8D04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FE6B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41B20C5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3963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BD1D19" w14:textId="77777777" w:rsidR="00DE229B" w:rsidRDefault="00C813BE">
            <w:pPr>
              <w:spacing w:after="0"/>
              <w:ind w:left="240"/>
            </w:pPr>
            <w:hyperlink r:id="rId682">
              <w:r>
                <w:rPr>
                  <w:rFonts w:ascii="Cambria" w:hAnsi="Cambria"/>
                  <w:color w:val="0000FF"/>
                  <w:u w:val="single"/>
                </w:rPr>
                <w:t>Minimum Window Substring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12399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3883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0AC348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C505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5EA0C1" w14:textId="77777777" w:rsidR="00DE229B" w:rsidRDefault="00C813BE">
            <w:pPr>
              <w:spacing w:after="0"/>
              <w:ind w:left="240"/>
            </w:pPr>
            <w:hyperlink r:id="rId683">
              <w:r>
                <w:rPr>
                  <w:rFonts w:ascii="Cambria" w:hAnsi="Cambria"/>
                  <w:color w:val="0000FF"/>
                  <w:u w:val="single"/>
                </w:rPr>
                <w:t>Multiply 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49E3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A2F7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9D1B21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F262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B0C4FD" w14:textId="77777777" w:rsidR="00DE229B" w:rsidRDefault="00C813BE">
            <w:pPr>
              <w:spacing w:after="0"/>
              <w:ind w:left="240"/>
            </w:pPr>
            <w:hyperlink r:id="rId684">
              <w:r>
                <w:rPr>
                  <w:rFonts w:ascii="Cambria" w:hAnsi="Cambria"/>
                  <w:color w:val="0000FF"/>
                  <w:u w:val="single"/>
                </w:rPr>
                <w:t>String to Integer</w:t>
              </w:r>
            </w:hyperlink>
            <w:hyperlink r:id="rId685">
              <w:r>
                <w:rPr>
                  <w:rFonts w:ascii="Cambria" w:hAnsi="Cambria"/>
                  <w:color w:val="0000FF"/>
                  <w:u w:val="single"/>
                </w:rPr>
                <w:t>https://leetcode.com/problems/string-to-integer-atoi</w:t>
              </w:r>
            </w:hyperlink>
            <w:hyperlink r:id="rId686">
              <w:r>
                <w:rPr>
                  <w:rFonts w:ascii="Cambria" w:hAnsi="Cambria"/>
                  <w:color w:val="0000FF"/>
                  <w:u w:val="single"/>
                </w:rPr>
                <w:t>(atoi)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81E2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CE77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B48010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AAD7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2B882D" w14:textId="77777777" w:rsidR="00DE229B" w:rsidRDefault="00C813BE">
            <w:pPr>
              <w:spacing w:after="0"/>
              <w:ind w:left="240"/>
            </w:pPr>
            <w:hyperlink r:id="rId687">
              <w:r>
                <w:rPr>
                  <w:rFonts w:ascii="Cambria" w:hAnsi="Cambria"/>
                  <w:color w:val="0000FF"/>
                  <w:u w:val="single"/>
                </w:rPr>
                <w:t>Palindrome Pairs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140C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3AED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3013C9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A1C8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804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956C14" w14:textId="77777777" w:rsidR="00DE229B" w:rsidRDefault="00C813BE">
            <w:pPr>
              <w:spacing w:after="0"/>
              <w:ind w:left="240"/>
            </w:pPr>
            <w:hyperlink r:id="rId688">
              <w:r>
                <w:rPr>
                  <w:rFonts w:ascii="Cambria" w:hAnsi="Cambria"/>
                  <w:color w:val="0000FF"/>
                  <w:u w:val="single"/>
                </w:rPr>
                <w:t>Unique Morse Code Words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6021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E269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0E7BB3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7DDD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AA01C9" w14:textId="77777777" w:rsidR="00DE229B" w:rsidRDefault="00C813BE">
            <w:pPr>
              <w:spacing w:after="0"/>
              <w:ind w:left="240"/>
            </w:pPr>
            <w:hyperlink r:id="rId689">
              <w:r>
                <w:rPr>
                  <w:rFonts w:ascii="Cambria" w:hAnsi="Cambria"/>
                  <w:color w:val="0000FF"/>
                  <w:u w:val="single"/>
                </w:rPr>
                <w:t>Restore IP Addresses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1324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5D00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95C978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05C2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FA4E4B" w14:textId="77777777" w:rsidR="00DE229B" w:rsidRDefault="00C813BE">
            <w:pPr>
              <w:spacing w:after="0"/>
              <w:ind w:left="240"/>
            </w:pPr>
            <w:hyperlink r:id="rId690">
              <w:r>
                <w:rPr>
                  <w:rFonts w:ascii="Cambria" w:hAnsi="Cambria"/>
                  <w:color w:val="0000FF"/>
                  <w:u w:val="single"/>
                </w:rPr>
                <w:t>Robot Return to Origin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9A77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F2C4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6068237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2D5A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557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E3856D" w14:textId="77777777" w:rsidR="00DE229B" w:rsidRDefault="00C813BE">
            <w:pPr>
              <w:spacing w:after="0"/>
              <w:ind w:left="240"/>
            </w:pPr>
            <w:hyperlink r:id="rId691">
              <w:r>
                <w:rPr>
                  <w:rFonts w:ascii="Cambria" w:hAnsi="Cambria"/>
                  <w:color w:val="0000FF"/>
                  <w:u w:val="single"/>
                </w:rPr>
                <w:t>Reverse Words in a String III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8279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8EE5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217DDB2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BE57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3CEE94" w14:textId="77777777" w:rsidR="00DE229B" w:rsidRDefault="00C813BE">
            <w:pPr>
              <w:spacing w:after="0"/>
              <w:ind w:left="240"/>
            </w:pPr>
            <w:hyperlink r:id="rId692">
              <w:r>
                <w:rPr>
                  <w:rFonts w:ascii="Cambria" w:hAnsi="Cambria"/>
                  <w:color w:val="0000FF"/>
                  <w:u w:val="single"/>
                </w:rPr>
                <w:t xml:space="preserve">Implement </w:t>
              </w:r>
              <w:proofErr w:type="spellStart"/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strStr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>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99A0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A759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F003B00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A0A9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911B3B" w14:textId="77777777" w:rsidR="00DE229B" w:rsidRDefault="00C813BE">
            <w:pPr>
              <w:spacing w:after="0"/>
              <w:ind w:left="240"/>
            </w:pPr>
            <w:hyperlink r:id="rId693">
              <w:r>
                <w:rPr>
                  <w:rFonts w:ascii="Cambria" w:hAnsi="Cambria"/>
                  <w:color w:val="0000FF"/>
                  <w:u w:val="single"/>
                </w:rPr>
                <w:t>Longest Valid Parentheses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CEAC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C462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FC5DC8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E435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DA13A9" w14:textId="77777777" w:rsidR="00DE229B" w:rsidRDefault="00C813BE">
            <w:pPr>
              <w:spacing w:after="0"/>
              <w:ind w:left="240"/>
            </w:pPr>
            <w:hyperlink r:id="rId694">
              <w:r>
                <w:rPr>
                  <w:rFonts w:ascii="Cambria" w:hAnsi="Cambria"/>
                  <w:color w:val="0000FF"/>
                  <w:u w:val="single"/>
                </w:rPr>
                <w:t>Add 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31195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A58A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C002077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AACE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709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C60CA4" w14:textId="77777777" w:rsidR="00DE229B" w:rsidRDefault="00C813BE">
            <w:pPr>
              <w:spacing w:after="0"/>
              <w:ind w:left="240"/>
            </w:pPr>
            <w:hyperlink r:id="rId695">
              <w:r>
                <w:rPr>
                  <w:rFonts w:ascii="Cambria" w:hAnsi="Cambria"/>
                  <w:color w:val="0000FF"/>
                  <w:u w:val="single"/>
                </w:rPr>
                <w:t>To Lower Case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DFF0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0A1CD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E8C448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EA6B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3E674" w14:textId="77777777" w:rsidR="00DE229B" w:rsidRDefault="00C813BE">
            <w:pPr>
              <w:spacing w:after="0"/>
              <w:ind w:left="240"/>
            </w:pPr>
            <w:hyperlink r:id="rId696">
              <w:r>
                <w:rPr>
                  <w:rFonts w:ascii="Cambria" w:hAnsi="Cambria"/>
                  <w:color w:val="0000FF"/>
                  <w:u w:val="single"/>
                </w:rPr>
                <w:t>Valid Number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4CDC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BEF3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EFC937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2CE8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DC5B3C" w14:textId="77777777" w:rsidR="00DE229B" w:rsidRDefault="00C813BE">
            <w:pPr>
              <w:spacing w:after="0"/>
              <w:ind w:left="240"/>
            </w:pPr>
            <w:hyperlink r:id="rId697">
              <w:r>
                <w:rPr>
                  <w:rFonts w:ascii="Cambria" w:hAnsi="Cambria"/>
                  <w:color w:val="0000FF"/>
                  <w:u w:val="single"/>
                </w:rPr>
                <w:t>Ransom Note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A4E0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</w:t>
            </w:r>
            <w:r>
              <w:rPr>
                <w:rFonts w:ascii="Cambria" w:hAnsi="Cambria"/>
                <w:color w:val="000000"/>
              </w:rPr>
              <w:t>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33D8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363ABC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B283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59062B" w14:textId="77777777" w:rsidR="00DE229B" w:rsidRDefault="00C813BE">
            <w:pPr>
              <w:spacing w:after="0"/>
              <w:ind w:left="240"/>
            </w:pPr>
            <w:hyperlink r:id="rId698">
              <w:r>
                <w:rPr>
                  <w:rFonts w:ascii="Cambria" w:hAnsi="Cambria"/>
                  <w:color w:val="0000FF"/>
                  <w:u w:val="single"/>
                </w:rPr>
                <w:t>Find Duplicate File in System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4E98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2B40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2D959A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C207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AD4087" w14:textId="77777777" w:rsidR="00DE229B" w:rsidRDefault="00C813BE">
            <w:pPr>
              <w:spacing w:after="0"/>
              <w:ind w:left="240"/>
            </w:pPr>
            <w:hyperlink r:id="rId699">
              <w:r>
                <w:rPr>
                  <w:rFonts w:ascii="Cambria" w:hAnsi="Cambria"/>
                  <w:color w:val="0000FF"/>
                  <w:u w:val="single"/>
                </w:rPr>
                <w:t>First Unique Character in a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915C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8BE7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4AEEBC7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D127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F6DB3D" w14:textId="77777777" w:rsidR="00DE229B" w:rsidRDefault="00C813BE">
            <w:pPr>
              <w:spacing w:after="0"/>
              <w:ind w:left="240"/>
            </w:pPr>
            <w:hyperlink r:id="rId700">
              <w:r>
                <w:rPr>
                  <w:rFonts w:ascii="Cambria" w:hAnsi="Cambria"/>
                  <w:color w:val="0000FF"/>
                  <w:u w:val="single"/>
                </w:rPr>
                <w:t>Palindromic Substrings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4588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A3D1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7A1BE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9811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ECDDA5" w14:textId="77777777" w:rsidR="00DE229B" w:rsidRDefault="00C813BE">
            <w:pPr>
              <w:spacing w:after="0"/>
              <w:ind w:left="240"/>
            </w:pPr>
            <w:hyperlink r:id="rId701">
              <w:r>
                <w:rPr>
                  <w:rFonts w:ascii="Cambria" w:hAnsi="Cambria"/>
                  <w:color w:val="0000FF"/>
                  <w:u w:val="single"/>
                </w:rPr>
                <w:t>Substring with Concatenation of All Words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FFCA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1995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014DE98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8E3B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83CC4F" w14:textId="77777777" w:rsidR="00DE229B" w:rsidRDefault="00C813BE">
            <w:pPr>
              <w:spacing w:after="0"/>
              <w:ind w:left="240"/>
            </w:pPr>
            <w:hyperlink r:id="rId702">
              <w:r>
                <w:rPr>
                  <w:rFonts w:ascii="Cambria" w:hAnsi="Cambria"/>
                  <w:color w:val="0000FF"/>
                  <w:u w:val="single"/>
                </w:rPr>
                <w:t>Reorder Data in Log Files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41C6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5C46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FA6632A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AC48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76B8E3" w14:textId="77777777" w:rsidR="00DE229B" w:rsidRDefault="00C813BE">
            <w:pPr>
              <w:spacing w:after="0"/>
              <w:ind w:left="240"/>
            </w:pPr>
            <w:hyperlink r:id="rId703">
              <w:r>
                <w:rPr>
                  <w:rFonts w:ascii="Cambria" w:hAnsi="Cambria"/>
                  <w:color w:val="0000FF"/>
                  <w:u w:val="single"/>
                </w:rPr>
                <w:t>Reverse Vowels of a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9FC1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DF2B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F163717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374A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33ECA6" w14:textId="77777777" w:rsidR="00DE229B" w:rsidRDefault="00C813BE">
            <w:pPr>
              <w:spacing w:after="0"/>
              <w:ind w:left="240"/>
            </w:pPr>
            <w:hyperlink r:id="rId704">
              <w:r>
                <w:rPr>
                  <w:rFonts w:ascii="Cambria" w:hAnsi="Cambria"/>
                  <w:color w:val="0000FF"/>
                  <w:u w:val="single"/>
                </w:rPr>
                <w:t>Decode Ways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A65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E7F7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7AB79B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4C358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ADB95B" w14:textId="77777777" w:rsidR="00DE229B" w:rsidRDefault="00C813BE">
            <w:pPr>
              <w:spacing w:after="0"/>
              <w:ind w:left="240"/>
            </w:pPr>
            <w:hyperlink r:id="rId705">
              <w:r>
                <w:rPr>
                  <w:rFonts w:ascii="Cambria" w:hAnsi="Cambria"/>
                  <w:color w:val="0000FF"/>
                  <w:u w:val="single"/>
                </w:rPr>
                <w:t>Valid Palindrome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ACBE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25D6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6CC660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9E4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8165AB" w14:textId="77777777" w:rsidR="00DE229B" w:rsidRDefault="00C813BE">
            <w:pPr>
              <w:spacing w:after="0"/>
              <w:ind w:left="240"/>
            </w:pPr>
            <w:hyperlink r:id="rId706">
              <w:r>
                <w:rPr>
                  <w:rFonts w:ascii="Cambria" w:hAnsi="Cambria"/>
                  <w:color w:val="0000FF"/>
                  <w:u w:val="single"/>
                </w:rPr>
                <w:t>Distinct Subsequences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2622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0EBF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738276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73CC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6CB0D1" w14:textId="77777777" w:rsidR="00DE229B" w:rsidRDefault="00C813BE">
            <w:pPr>
              <w:spacing w:after="0"/>
              <w:ind w:left="240"/>
            </w:pPr>
            <w:hyperlink r:id="rId707">
              <w:r>
                <w:rPr>
                  <w:rFonts w:ascii="Cambria" w:hAnsi="Cambria"/>
                  <w:color w:val="0000FF"/>
                  <w:u w:val="single"/>
                </w:rPr>
                <w:t>Interleaving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C80CE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A4D9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CC31B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4CDE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F842A6" w14:textId="77777777" w:rsidR="00DE229B" w:rsidRDefault="00C813BE">
            <w:pPr>
              <w:spacing w:after="0"/>
              <w:ind w:left="240"/>
            </w:pPr>
            <w:hyperlink r:id="rId708">
              <w:r>
                <w:rPr>
                  <w:rFonts w:ascii="Cambria" w:hAnsi="Cambria"/>
                  <w:color w:val="0000FF"/>
                  <w:u w:val="single"/>
                </w:rPr>
                <w:t>Shortest Palindrome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21D9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B45F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EB77D9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9BDE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BC1D40" w14:textId="77777777" w:rsidR="00DE229B" w:rsidRDefault="00C813BE">
            <w:pPr>
              <w:spacing w:after="0"/>
              <w:ind w:left="240"/>
            </w:pPr>
            <w:hyperlink r:id="rId709">
              <w:r>
                <w:rPr>
                  <w:rFonts w:ascii="Cambria" w:hAnsi="Cambria"/>
                  <w:color w:val="0000FF"/>
                  <w:u w:val="single"/>
                </w:rPr>
                <w:t>Text Justification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BAE30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A3BD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03FA525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5A97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769ED3" w14:textId="77777777" w:rsidR="00DE229B" w:rsidRDefault="00C813BE">
            <w:pPr>
              <w:spacing w:after="0"/>
              <w:ind w:left="240"/>
            </w:pPr>
            <w:hyperlink r:id="rId710">
              <w:r>
                <w:rPr>
                  <w:rFonts w:ascii="Cambria" w:hAnsi="Cambria"/>
                  <w:color w:val="0000FF"/>
                  <w:u w:val="single"/>
                </w:rPr>
                <w:t>Scramble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B7E1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4403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96311B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AF66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770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EF3E69" w14:textId="77777777" w:rsidR="00DE229B" w:rsidRDefault="00C813BE">
            <w:pPr>
              <w:spacing w:after="0"/>
              <w:ind w:left="240"/>
            </w:pPr>
            <w:hyperlink r:id="rId711">
              <w:r>
                <w:rPr>
                  <w:rFonts w:ascii="Cambria" w:hAnsi="Cambria"/>
                  <w:color w:val="0000FF"/>
                  <w:u w:val="single"/>
                </w:rPr>
                <w:t>Basic Calculator IV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3A24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8C95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978D6B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AB1D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A42187" w14:textId="77777777" w:rsidR="00DE229B" w:rsidRDefault="00C813BE">
            <w:pPr>
              <w:spacing w:after="0"/>
              <w:ind w:left="240"/>
            </w:pPr>
            <w:hyperlink r:id="rId712">
              <w:r>
                <w:rPr>
                  <w:rFonts w:ascii="Cambria" w:hAnsi="Cambria"/>
                  <w:color w:val="0000FF"/>
                  <w:u w:val="single"/>
                </w:rPr>
                <w:t>Simplify Path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A6E9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D03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8E999B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D106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304D8" w14:textId="77777777" w:rsidR="00DE229B" w:rsidRDefault="00C813BE">
            <w:pPr>
              <w:spacing w:after="0"/>
              <w:ind w:left="240"/>
            </w:pPr>
            <w:hyperlink r:id="rId713">
              <w:r>
                <w:rPr>
                  <w:rFonts w:ascii="Cambria" w:hAnsi="Cambria"/>
                  <w:color w:val="0000FF"/>
                  <w:u w:val="single"/>
                </w:rPr>
                <w:t>Compare Version Numbers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DD91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11D37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B8790B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A475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4F89E0" w14:textId="77777777" w:rsidR="00DE229B" w:rsidRDefault="00C813BE">
            <w:pPr>
              <w:spacing w:after="0"/>
              <w:ind w:left="240"/>
            </w:pPr>
            <w:hyperlink r:id="rId714">
              <w:r>
                <w:rPr>
                  <w:rFonts w:ascii="Cambria" w:hAnsi="Cambria"/>
                  <w:color w:val="0000FF"/>
                  <w:u w:val="single"/>
                </w:rPr>
                <w:t>Special Binary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695C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2D3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735FFF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C6BF5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A7AC80" w14:textId="77777777" w:rsidR="00DE229B" w:rsidRDefault="00C813BE">
            <w:pPr>
              <w:spacing w:after="0"/>
              <w:ind w:left="240"/>
            </w:pPr>
            <w:hyperlink r:id="rId715">
              <w:r>
                <w:rPr>
                  <w:rFonts w:ascii="Cambria" w:hAnsi="Cambria"/>
                  <w:color w:val="0000FF"/>
                  <w:u w:val="single"/>
                </w:rPr>
                <w:t>Next Closest Time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9164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DA65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98EDAC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3684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7FDB1E" w14:textId="77777777" w:rsidR="00DE229B" w:rsidRDefault="00C813BE">
            <w:pPr>
              <w:spacing w:after="0"/>
              <w:ind w:left="240"/>
            </w:pPr>
            <w:hyperlink r:id="rId716">
              <w:r>
                <w:rPr>
                  <w:rFonts w:ascii="Cambria" w:hAnsi="Cambria"/>
                  <w:color w:val="0000FF"/>
                  <w:u w:val="single"/>
                </w:rPr>
                <w:t>Word Ladder 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5DB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CC24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EA92EF5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6B49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FCEFF5" w14:textId="77777777" w:rsidR="00DE229B" w:rsidRDefault="00C813BE">
            <w:pPr>
              <w:spacing w:after="0"/>
              <w:ind w:left="240"/>
            </w:pPr>
            <w:hyperlink r:id="rId717">
              <w:r>
                <w:rPr>
                  <w:rFonts w:ascii="Cambria" w:hAnsi="Cambria"/>
                  <w:color w:val="0000FF"/>
                  <w:u w:val="single"/>
                </w:rPr>
                <w:t>Basic Calculator 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8E79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E921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A7CAC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7B2E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B0884E" w14:textId="77777777" w:rsidR="00DE229B" w:rsidRDefault="00C813BE">
            <w:pPr>
              <w:spacing w:after="0"/>
              <w:ind w:left="240"/>
            </w:pPr>
            <w:hyperlink r:id="rId718">
              <w:r>
                <w:rPr>
                  <w:rFonts w:ascii="Cambria" w:hAnsi="Cambria"/>
                  <w:color w:val="0000FF"/>
                  <w:u w:val="single"/>
                </w:rPr>
                <w:t>Reverse String 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9CC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C83BB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9A40F73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1A0E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AA3949" w14:textId="77777777" w:rsidR="00DE229B" w:rsidRDefault="00C813BE">
            <w:pPr>
              <w:spacing w:after="0"/>
              <w:ind w:left="240"/>
            </w:pPr>
            <w:hyperlink r:id="rId719">
              <w:r>
                <w:rPr>
                  <w:rFonts w:ascii="Cambria" w:hAnsi="Cambria"/>
                  <w:color w:val="0000FF"/>
                  <w:u w:val="single"/>
                </w:rPr>
                <w:t>Length of Last Word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46C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A81E6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F0F6B7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F15C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7E72DB" w14:textId="77777777" w:rsidR="00DE229B" w:rsidRDefault="00C813BE">
            <w:pPr>
              <w:spacing w:after="0"/>
              <w:ind w:left="240"/>
            </w:pPr>
            <w:hyperlink r:id="rId720">
              <w:r>
                <w:rPr>
                  <w:rFonts w:ascii="Cambria" w:hAnsi="Cambria"/>
                  <w:color w:val="0000FF"/>
                  <w:u w:val="single"/>
                </w:rPr>
                <w:t>Wildcard Matching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0913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2ABF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C53CB3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9A50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767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FFE52B" w14:textId="77777777" w:rsidR="00DE229B" w:rsidRDefault="00C813BE">
            <w:pPr>
              <w:spacing w:after="0"/>
              <w:ind w:left="240"/>
            </w:pPr>
            <w:hyperlink r:id="rId721">
              <w:r>
                <w:rPr>
                  <w:rFonts w:ascii="Cambria" w:hAnsi="Cambria"/>
                  <w:color w:val="0000FF"/>
                  <w:u w:val="single"/>
                </w:rPr>
                <w:t>Reorganize String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074F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7EFA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A28D64E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A890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AAC845" w14:textId="77777777" w:rsidR="00DE229B" w:rsidRDefault="00C813BE">
            <w:pPr>
              <w:spacing w:after="0"/>
              <w:ind w:left="240"/>
            </w:pPr>
            <w:hyperlink r:id="rId722">
              <w:r>
                <w:rPr>
                  <w:rFonts w:ascii="Cambria" w:hAnsi="Cambria"/>
                  <w:color w:val="0000FF"/>
                  <w:u w:val="single"/>
                </w:rPr>
                <w:t>Minimum Time Difference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D1C3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44F2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593606F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B21E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564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3B2092" w14:textId="77777777" w:rsidR="00DE229B" w:rsidRDefault="00C813BE">
            <w:pPr>
              <w:spacing w:after="0"/>
              <w:ind w:left="240"/>
            </w:pPr>
            <w:hyperlink r:id="rId723">
              <w:r>
                <w:rPr>
                  <w:rFonts w:ascii="Cambria" w:hAnsi="Cambria"/>
                  <w:color w:val="0000FF"/>
                  <w:u w:val="single"/>
                </w:rPr>
                <w:t>Find the Closest Palindrome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5D64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E70A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E7CAC3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E734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C88DFE" w14:textId="77777777" w:rsidR="00DE229B" w:rsidRDefault="00C813BE">
            <w:pPr>
              <w:spacing w:after="0"/>
              <w:ind w:left="240"/>
            </w:pPr>
            <w:hyperlink r:id="rId724">
              <w:r>
                <w:rPr>
                  <w:rFonts w:ascii="Cambria" w:hAnsi="Cambria"/>
                  <w:color w:val="0000FF"/>
                  <w:u w:val="single"/>
                </w:rPr>
                <w:t>Rotated Digits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FC0A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56.2%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21A3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ACF7EF0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E88C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5A8430" w14:textId="77777777" w:rsidR="00DE229B" w:rsidRDefault="00C813BE">
            <w:pPr>
              <w:spacing w:after="0"/>
              <w:ind w:left="240"/>
            </w:pPr>
            <w:hyperlink r:id="rId725">
              <w:r>
                <w:rPr>
                  <w:rFonts w:ascii="Cambria" w:hAnsi="Cambria"/>
                  <w:color w:val="0000FF"/>
                  <w:u w:val="single"/>
                </w:rPr>
                <w:t>Count Different Palindromic Subsequences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8E24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0A78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EEDB078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45838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D45AD8" w14:textId="77777777" w:rsidR="00DE229B" w:rsidRDefault="00C813BE">
            <w:pPr>
              <w:spacing w:after="0"/>
              <w:ind w:left="240"/>
            </w:pPr>
            <w:hyperlink r:id="rId726">
              <w:r>
                <w:rPr>
                  <w:rFonts w:ascii="Cambria" w:hAnsi="Cambria"/>
                  <w:color w:val="0000FF"/>
                  <w:u w:val="single"/>
                </w:rPr>
                <w:t>Smallest Range Covering Elements from K Lists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ADC0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50.4%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CA32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DF599C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97F6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E44FED" w14:textId="77777777" w:rsidR="00DE229B" w:rsidRDefault="00C813BE">
            <w:pPr>
              <w:spacing w:after="0"/>
              <w:ind w:left="240"/>
            </w:pPr>
            <w:hyperlink r:id="rId727">
              <w:r>
                <w:rPr>
                  <w:rFonts w:ascii="Cambria" w:hAnsi="Cambria"/>
                  <w:color w:val="0000FF"/>
                  <w:u w:val="single"/>
                </w:rPr>
                <w:t>Longest Uncommon Subs</w:t>
              </w:r>
              <w:r>
                <w:rPr>
                  <w:rFonts w:ascii="Cambria" w:hAnsi="Cambria"/>
                  <w:color w:val="0000FF"/>
                  <w:u w:val="single"/>
                </w:rPr>
                <w:t>equence 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DAD9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E1F8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91179B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197B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856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92830D" w14:textId="77777777" w:rsidR="00DE229B" w:rsidRDefault="00C813BE">
            <w:pPr>
              <w:spacing w:after="0"/>
              <w:ind w:left="240"/>
            </w:pPr>
            <w:hyperlink r:id="rId728">
              <w:r>
                <w:rPr>
                  <w:rFonts w:ascii="Cambria" w:hAnsi="Cambria"/>
                  <w:color w:val="0000FF"/>
                  <w:u w:val="single"/>
                </w:rPr>
                <w:t>Score of Parentheses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BA880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58.6%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023E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1C5BDC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7640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1096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883BF6" w14:textId="77777777" w:rsidR="00DE229B" w:rsidRDefault="00C813BE">
            <w:pPr>
              <w:spacing w:after="0"/>
              <w:ind w:left="240"/>
            </w:pPr>
            <w:hyperlink r:id="rId729">
              <w:r>
                <w:rPr>
                  <w:rFonts w:ascii="Cambria" w:hAnsi="Cambria"/>
                  <w:color w:val="0000FF"/>
                  <w:u w:val="single"/>
                </w:rPr>
                <w:t>Brace Expansion 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7128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354C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630428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0E09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906DAA" w14:textId="77777777" w:rsidR="00DE229B" w:rsidRDefault="00C813BE">
            <w:pPr>
              <w:spacing w:after="0"/>
              <w:ind w:left="240"/>
            </w:pPr>
            <w:hyperlink r:id="rId730">
              <w:r>
                <w:rPr>
                  <w:rFonts w:ascii="Cambria" w:hAnsi="Cambria"/>
                  <w:color w:val="0000FF"/>
                  <w:u w:val="single"/>
                </w:rPr>
                <w:t>Count Binary Substrings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CBE2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C22C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908F62F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75B7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686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122288" w14:textId="77777777" w:rsidR="00DE229B" w:rsidRDefault="00C813BE">
            <w:pPr>
              <w:spacing w:after="0"/>
              <w:ind w:left="240"/>
            </w:pPr>
            <w:hyperlink r:id="rId731">
              <w:r>
                <w:rPr>
                  <w:rFonts w:ascii="Cambria" w:hAnsi="Cambria"/>
                  <w:color w:val="0000FF"/>
                  <w:u w:val="single"/>
                </w:rPr>
                <w:t>Repeated String Match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C398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AE9E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B23F18A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D9458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4D7827" w14:textId="77777777" w:rsidR="00DE229B" w:rsidRDefault="00C813BE">
            <w:pPr>
              <w:spacing w:after="0"/>
              <w:ind w:left="240"/>
            </w:pPr>
            <w:hyperlink r:id="rId732">
              <w:r>
                <w:rPr>
                  <w:rFonts w:ascii="Cambria" w:hAnsi="Cambria"/>
                  <w:color w:val="0000FF"/>
                  <w:u w:val="single"/>
                </w:rPr>
                <w:t>Repeated Substring Pattern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0752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0231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88C79D0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F635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635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74ADD0" w14:textId="77777777" w:rsidR="00DE229B" w:rsidRDefault="00C813BE">
            <w:pPr>
              <w:spacing w:after="0"/>
              <w:ind w:left="240"/>
            </w:pPr>
            <w:hyperlink r:id="rId733">
              <w:r>
                <w:rPr>
                  <w:rFonts w:ascii="Cambria" w:hAnsi="Cambria"/>
                  <w:color w:val="0000FF"/>
                  <w:u w:val="single"/>
                </w:rPr>
                <w:t>Design Log Storage System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3D11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57.0%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D82E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F4DBE61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29DA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158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9E4AF5" w14:textId="77777777" w:rsidR="00DE229B" w:rsidRDefault="00C813BE">
            <w:pPr>
              <w:spacing w:after="0"/>
              <w:ind w:left="240"/>
            </w:pPr>
            <w:hyperlink r:id="rId734">
              <w:r>
                <w:rPr>
                  <w:rFonts w:ascii="Cambria" w:hAnsi="Cambria"/>
                  <w:color w:val="0000FF"/>
                  <w:u w:val="single"/>
                </w:rPr>
                <w:t>Read N Characters Given Read4 II - Call multiple times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AE81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BD40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1A75400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8D82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DEE9BB" w14:textId="77777777" w:rsidR="00DE229B" w:rsidRDefault="00C813BE">
            <w:pPr>
              <w:spacing w:after="0"/>
              <w:ind w:left="240"/>
            </w:pPr>
            <w:hyperlink r:id="rId735">
              <w:r>
                <w:rPr>
                  <w:rFonts w:ascii="Cambria" w:hAnsi="Cambria"/>
                  <w:color w:val="0000FF"/>
                  <w:u w:val="single"/>
                </w:rPr>
                <w:t>String Compressio</w:t>
              </w:r>
              <w:r>
                <w:rPr>
                  <w:rFonts w:ascii="Cambria" w:hAnsi="Cambria"/>
                  <w:color w:val="0000FF"/>
                  <w:u w:val="single"/>
                </w:rPr>
                <w:t>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B971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5032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0A3461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4E40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0085FD" w14:textId="77777777" w:rsidR="00DE229B" w:rsidRDefault="00C813BE">
            <w:pPr>
              <w:spacing w:after="0"/>
              <w:ind w:left="240"/>
            </w:pPr>
            <w:hyperlink r:id="rId736">
              <w:r>
                <w:rPr>
                  <w:rFonts w:ascii="Cambria" w:hAnsi="Cambria"/>
                  <w:color w:val="0000FF"/>
                  <w:u w:val="single"/>
                </w:rPr>
                <w:t>Longest Substring with At Most K Distinct Characters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2128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42.3%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2DF88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E7BA88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C551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C51D5F" w14:textId="77777777" w:rsidR="00DE229B" w:rsidRDefault="00C813BE">
            <w:pPr>
              <w:spacing w:after="0"/>
              <w:ind w:left="240"/>
            </w:pPr>
            <w:hyperlink r:id="rId737">
              <w:r>
                <w:rPr>
                  <w:rFonts w:ascii="Cambria" w:hAnsi="Cambria"/>
                  <w:color w:val="0000FF"/>
                  <w:u w:val="single"/>
                </w:rPr>
                <w:t>Find and Replace Pattern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04B7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10E7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78AA964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FDEB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4A56B5" w14:textId="77777777" w:rsidR="00DE229B" w:rsidRDefault="00C813BE">
            <w:pPr>
              <w:spacing w:after="0"/>
              <w:ind w:left="240"/>
            </w:pPr>
            <w:hyperlink r:id="rId738">
              <w:r>
                <w:rPr>
                  <w:rFonts w:ascii="Cambria" w:hAnsi="Cambria"/>
                  <w:color w:val="0000FF"/>
                  <w:u w:val="single"/>
                </w:rPr>
                <w:t>Construct String from Binary Tree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ED20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025B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E5419AD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912A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893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084FC8" w14:textId="77777777" w:rsidR="00DE229B" w:rsidRDefault="00C813BE">
            <w:pPr>
              <w:spacing w:after="0"/>
              <w:ind w:left="240"/>
            </w:pPr>
            <w:hyperlink r:id="rId739">
              <w:r>
                <w:rPr>
                  <w:rFonts w:ascii="Cambria" w:hAnsi="Cambria"/>
                  <w:color w:val="0000FF"/>
                  <w:u w:val="single"/>
                </w:rPr>
                <w:t>Groups of Special-Equivalent 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E971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64.6%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B68D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E217BA6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69B93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F37C1A" w14:textId="77777777" w:rsidR="00DE229B" w:rsidRDefault="00C813BE">
            <w:pPr>
              <w:spacing w:after="0"/>
              <w:ind w:left="240"/>
            </w:pPr>
            <w:hyperlink r:id="rId740">
              <w:r>
                <w:rPr>
                  <w:rFonts w:ascii="Cambria" w:hAnsi="Cambria"/>
                  <w:color w:val="0000FF"/>
                  <w:u w:val="single"/>
                </w:rPr>
                <w:t>Most Common Word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ECB4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CFE8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0DBAEE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915D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CF3562" w14:textId="77777777" w:rsidR="00DE229B" w:rsidRDefault="00C813BE">
            <w:pPr>
              <w:spacing w:after="0"/>
              <w:ind w:left="240"/>
            </w:pPr>
            <w:hyperlink r:id="rId741">
              <w:r>
                <w:rPr>
                  <w:rFonts w:ascii="Cambria" w:hAnsi="Cambria"/>
                  <w:color w:val="0000FF"/>
                  <w:u w:val="single"/>
                </w:rPr>
                <w:t>Basic Calculator III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3FCA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3D83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AF5A0E9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D2873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722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9985D9" w14:textId="77777777" w:rsidR="00DE229B" w:rsidRDefault="00C813BE">
            <w:pPr>
              <w:spacing w:after="0"/>
              <w:ind w:left="240"/>
            </w:pPr>
            <w:hyperlink r:id="rId742">
              <w:r>
                <w:rPr>
                  <w:rFonts w:ascii="Cambria" w:hAnsi="Cambria"/>
                  <w:color w:val="0000FF"/>
                  <w:u w:val="single"/>
                </w:rPr>
                <w:t>Remove Comments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B092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32.9%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005CD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A21480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2ABC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159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7EE06C" w14:textId="77777777" w:rsidR="00DE229B" w:rsidRDefault="00C813BE">
            <w:pPr>
              <w:spacing w:after="0"/>
              <w:ind w:left="240"/>
            </w:pPr>
            <w:hyperlink r:id="rId743">
              <w:r>
                <w:rPr>
                  <w:rFonts w:ascii="Cambria" w:hAnsi="Cambria"/>
                  <w:color w:val="0000FF"/>
                  <w:u w:val="single"/>
                </w:rPr>
                <w:t>Longest Substring with At Most Two Distinct Characters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748B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48.5%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0BB4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DD2D4C2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D5AD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553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63851B" w14:textId="77777777" w:rsidR="00DE229B" w:rsidRDefault="00C813BE">
            <w:pPr>
              <w:spacing w:after="0"/>
              <w:ind w:left="240"/>
            </w:pPr>
            <w:hyperlink r:id="rId744">
              <w:r>
                <w:rPr>
                  <w:rFonts w:ascii="Cambria" w:hAnsi="Cambria"/>
                  <w:color w:val="0000FF"/>
                  <w:u w:val="single"/>
                </w:rPr>
                <w:t>Optimal Division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F61A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57011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65C0B9C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38EF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736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56E5E0" w14:textId="77777777" w:rsidR="00DE229B" w:rsidRDefault="00C813BE">
            <w:pPr>
              <w:spacing w:after="0"/>
              <w:ind w:left="240"/>
            </w:pPr>
            <w:hyperlink r:id="rId745">
              <w:r>
                <w:rPr>
                  <w:rFonts w:ascii="Cambria" w:hAnsi="Cambria"/>
                  <w:color w:val="0000FF"/>
                  <w:u w:val="single"/>
                </w:rPr>
                <w:t>Parse Lisp Expression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BD8E2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46.1%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0253F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6B5B91E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365A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1221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3CCF3A" w14:textId="77777777" w:rsidR="00DE229B" w:rsidRDefault="00C813BE">
            <w:pPr>
              <w:spacing w:after="0"/>
              <w:ind w:left="240"/>
            </w:pPr>
            <w:hyperlink r:id="rId746">
              <w:r>
                <w:rPr>
                  <w:rFonts w:ascii="Cambria" w:hAnsi="Cambria"/>
                  <w:color w:val="0000FF"/>
                  <w:u w:val="single"/>
                </w:rPr>
                <w:t>Split a String in Balanced Strings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E6D5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80.8%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99DC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06BEF9B" w14:textId="77777777">
        <w:trPr>
          <w:trHeight w:val="465"/>
          <w:tblCellSpacing w:w="0" w:type="dxa"/>
        </w:trPr>
        <w:tc>
          <w:tcPr>
            <w:tcW w:w="156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8B7C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680</w:t>
            </w:r>
          </w:p>
        </w:tc>
        <w:tc>
          <w:tcPr>
            <w:tcW w:w="91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3FBA90" w14:textId="77777777" w:rsidR="00DE229B" w:rsidRDefault="00C813BE">
            <w:pPr>
              <w:spacing w:after="0"/>
              <w:ind w:left="240"/>
            </w:pPr>
            <w:hyperlink r:id="rId747">
              <w:r>
                <w:rPr>
                  <w:rFonts w:ascii="Cambria" w:hAnsi="Cambria"/>
                  <w:color w:val="0000FF"/>
                  <w:u w:val="single"/>
                </w:rPr>
                <w:t>Valid Palindrome II</w:t>
              </w:r>
            </w:hyperlink>
          </w:p>
        </w:tc>
        <w:tc>
          <w:tcPr>
            <w:tcW w:w="159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E4E3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35.7%</w:t>
            </w:r>
          </w:p>
        </w:tc>
        <w:tc>
          <w:tcPr>
            <w:tcW w:w="17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0ADA7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37D3E833" w14:textId="77777777" w:rsidR="00DE229B" w:rsidRDefault="00DE229B">
      <w:pPr>
        <w:spacing w:after="0"/>
        <w:ind w:left="120"/>
      </w:pPr>
    </w:p>
    <w:p w14:paraId="577FACAA" w14:textId="77777777" w:rsidR="00DE229B" w:rsidRDefault="00C813BE">
      <w:pPr>
        <w:spacing w:after="0"/>
        <w:ind w:left="120"/>
      </w:pPr>
      <w:r>
        <w:br/>
      </w:r>
    </w:p>
    <w:p w14:paraId="580FE22E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lastRenderedPageBreak/>
        <w:t xml:space="preserve">Bit </w:t>
      </w:r>
      <w:r>
        <w:rPr>
          <w:rFonts w:ascii="Cambria" w:hAnsi="Cambria"/>
          <w:color w:val="000000"/>
        </w:rPr>
        <w:t>Manipulation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75"/>
        <w:gridCol w:w="5654"/>
        <w:gridCol w:w="1246"/>
        <w:gridCol w:w="1450"/>
      </w:tblGrid>
      <w:tr w:rsidR="00DE229B" w14:paraId="04C8BC57" w14:textId="77777777">
        <w:trPr>
          <w:trHeight w:val="450"/>
          <w:tblCellSpacing w:w="0" w:type="dxa"/>
        </w:trPr>
        <w:tc>
          <w:tcPr>
            <w:tcW w:w="1371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64D22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393</w:t>
            </w:r>
          </w:p>
        </w:tc>
        <w:tc>
          <w:tcPr>
            <w:tcW w:w="972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E015E3" w14:textId="77777777" w:rsidR="00DE229B" w:rsidRDefault="00C813BE">
            <w:pPr>
              <w:spacing w:after="0"/>
              <w:ind w:left="240"/>
            </w:pPr>
            <w:hyperlink r:id="rId748">
              <w:r>
                <w:rPr>
                  <w:rFonts w:ascii="Cambria" w:hAnsi="Cambria"/>
                  <w:color w:val="0000FF"/>
                  <w:u w:val="single"/>
                </w:rPr>
                <w:t>UTF-8 Validation</w:t>
              </w:r>
            </w:hyperlink>
          </w:p>
        </w:tc>
        <w:tc>
          <w:tcPr>
            <w:tcW w:w="139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B483F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36.8%</w:t>
            </w:r>
          </w:p>
        </w:tc>
        <w:tc>
          <w:tcPr>
            <w:tcW w:w="155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36DC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3D39209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EE14B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9CC840" w14:textId="77777777" w:rsidR="00DE229B" w:rsidRDefault="00C813BE">
            <w:pPr>
              <w:spacing w:after="0"/>
              <w:ind w:left="240"/>
            </w:pPr>
            <w:hyperlink r:id="rId749">
              <w:r>
                <w:rPr>
                  <w:rFonts w:ascii="Cambria" w:hAnsi="Cambria"/>
                  <w:color w:val="0000FF"/>
                  <w:u w:val="single"/>
                </w:rPr>
                <w:t>Subsets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BB4C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57.3%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6F60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2BAB85C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964C1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136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F212FB" w14:textId="77777777" w:rsidR="00DE229B" w:rsidRDefault="00C813BE">
            <w:pPr>
              <w:spacing w:after="0"/>
              <w:ind w:left="240"/>
            </w:pPr>
            <w:hyperlink r:id="rId750">
              <w:r>
                <w:rPr>
                  <w:rFonts w:ascii="Cambria" w:hAnsi="Cambria"/>
                  <w:color w:val="0000FF"/>
                  <w:u w:val="single"/>
                </w:rPr>
                <w:t>Single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CEED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8CF5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0EAE8A6F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3F5D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268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E7DEDF" w14:textId="77777777" w:rsidR="00DE229B" w:rsidRDefault="00C813BE">
            <w:pPr>
              <w:spacing w:after="0"/>
              <w:ind w:left="240"/>
            </w:pPr>
            <w:hyperlink r:id="rId751">
              <w:r>
                <w:rPr>
                  <w:rFonts w:ascii="Cambria" w:hAnsi="Cambria"/>
                  <w:color w:val="0000FF"/>
                  <w:u w:val="single"/>
                </w:rPr>
                <w:t>Missing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5DED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50.0%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665A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C2301E7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01788C" w14:textId="77777777" w:rsidR="00DE229B" w:rsidRDefault="00C813BE">
            <w:pPr>
              <w:pStyle w:val="Heading2"/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7A83DA" w14:textId="77777777" w:rsidR="00DE229B" w:rsidRDefault="00C813BE">
            <w:pPr>
              <w:spacing w:after="0"/>
              <w:ind w:left="240"/>
            </w:pPr>
            <w:hyperlink r:id="rId752">
              <w:r>
                <w:rPr>
                  <w:rFonts w:ascii="Cambria" w:hAnsi="Cambria"/>
                  <w:color w:val="0000FF"/>
                  <w:u w:val="single"/>
                </w:rPr>
                <w:t>Majority Element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2118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55.5%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BEDCA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1EE90E58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0CC699" w14:textId="77777777" w:rsidR="00DE229B" w:rsidRDefault="00C813BE">
            <w:pPr>
              <w:pStyle w:val="Heading2"/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2BA097" w14:textId="77777777" w:rsidR="00DE229B" w:rsidRDefault="00C813BE">
            <w:pPr>
              <w:spacing w:after="0"/>
              <w:ind w:left="240"/>
            </w:pPr>
            <w:hyperlink r:id="rId753">
              <w:r>
                <w:rPr>
                  <w:rFonts w:ascii="Cambria" w:hAnsi="Cambria"/>
                  <w:color w:val="0000FF"/>
                  <w:u w:val="single"/>
                </w:rPr>
                <w:t>Single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BCA5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48.2%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33BD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4571B3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D7FF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421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699200" w14:textId="77777777" w:rsidR="00DE229B" w:rsidRDefault="00C813BE">
            <w:pPr>
              <w:spacing w:after="0"/>
              <w:ind w:left="240"/>
            </w:pPr>
            <w:hyperlink r:id="rId754">
              <w:r>
                <w:rPr>
                  <w:rFonts w:ascii="Cambria" w:hAnsi="Cambria"/>
                  <w:color w:val="0000FF"/>
                  <w:u w:val="single"/>
                </w:rPr>
                <w:t>Maximum XOR of Two Numbers in an Array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12D4D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52.5%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7C9A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9D9A43C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27BD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1239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B06435" w14:textId="77777777" w:rsidR="00DE229B" w:rsidRDefault="00C813BE">
            <w:pPr>
              <w:spacing w:after="0"/>
              <w:ind w:left="240"/>
            </w:pPr>
            <w:hyperlink r:id="rId755">
              <w:r>
                <w:rPr>
                  <w:rFonts w:ascii="Cambria" w:hAnsi="Cambria"/>
                  <w:color w:val="0000FF"/>
                  <w:u w:val="single"/>
                </w:rPr>
                <w:t>Maximum Length of a Concatenated String with Unique Characters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0122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44.3%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8888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22D439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7E6F6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187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83D76C" w14:textId="77777777" w:rsidR="00DE229B" w:rsidRDefault="00C813BE">
            <w:pPr>
              <w:spacing w:after="0"/>
              <w:ind w:left="240"/>
            </w:pPr>
            <w:hyperlink r:id="rId756">
              <w:r>
                <w:rPr>
                  <w:rFonts w:ascii="Cambria" w:hAnsi="Cambria"/>
                  <w:color w:val="0000FF"/>
                  <w:u w:val="single"/>
                </w:rPr>
                <w:t>Repeated DNA Sequences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EC15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37.6%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FD57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AF65ADA" w14:textId="77777777">
        <w:trPr>
          <w:trHeight w:val="465"/>
          <w:tblCellSpacing w:w="0" w:type="dxa"/>
        </w:trPr>
        <w:tc>
          <w:tcPr>
            <w:tcW w:w="1371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34603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318</w:t>
            </w:r>
          </w:p>
        </w:tc>
        <w:tc>
          <w:tcPr>
            <w:tcW w:w="972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5C82E2" w14:textId="77777777" w:rsidR="00DE229B" w:rsidRDefault="00C813BE">
            <w:pPr>
              <w:spacing w:after="0"/>
              <w:ind w:left="240"/>
            </w:pPr>
            <w:hyperlink r:id="rId757">
              <w:r>
                <w:rPr>
                  <w:rFonts w:ascii="Cambria" w:hAnsi="Cambria"/>
                  <w:color w:val="0000FF"/>
                  <w:u w:val="single"/>
                </w:rPr>
                <w:t>Maximum Product of Word Lengths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3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1614E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49.9%</w:t>
            </w:r>
          </w:p>
        </w:tc>
        <w:tc>
          <w:tcPr>
            <w:tcW w:w="155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2DDFF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</w:tbl>
    <w:p w14:paraId="38083FA7" w14:textId="77777777" w:rsidR="00DE229B" w:rsidRDefault="00DE229B">
      <w:pPr>
        <w:spacing w:after="0"/>
        <w:ind w:left="120"/>
      </w:pPr>
    </w:p>
    <w:p w14:paraId="2F7EB712" w14:textId="77777777" w:rsidR="00DE229B" w:rsidRDefault="00C813BE">
      <w:pPr>
        <w:spacing w:after="0"/>
        <w:ind w:left="120"/>
      </w:pPr>
      <w:r>
        <w:br/>
      </w:r>
    </w:p>
    <w:p w14:paraId="2B41F95E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Depth First Search (DFS)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27"/>
        <w:gridCol w:w="5482"/>
        <w:gridCol w:w="1302"/>
        <w:gridCol w:w="1514"/>
      </w:tblGrid>
      <w:tr w:rsidR="00DE229B" w14:paraId="2923264D" w14:textId="77777777">
        <w:trPr>
          <w:trHeight w:val="450"/>
          <w:tblCellSpacing w:w="0" w:type="dxa"/>
        </w:trPr>
        <w:tc>
          <w:tcPr>
            <w:tcW w:w="1492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85E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200</w:t>
            </w:r>
          </w:p>
        </w:tc>
        <w:tc>
          <w:tcPr>
            <w:tcW w:w="934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0E9B7A" w14:textId="77777777" w:rsidR="00DE229B" w:rsidRDefault="00C813BE">
            <w:pPr>
              <w:spacing w:after="0"/>
              <w:ind w:left="240"/>
            </w:pPr>
            <w:hyperlink r:id="rId758">
              <w:r>
                <w:rPr>
                  <w:rFonts w:ascii="Cambria" w:hAnsi="Cambria"/>
                  <w:color w:val="0000FF"/>
                  <w:u w:val="single"/>
                </w:rPr>
                <w:t>Number of Islands</w:t>
              </w:r>
            </w:hyperlink>
          </w:p>
        </w:tc>
        <w:tc>
          <w:tcPr>
            <w:tcW w:w="151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6F92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69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5709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DCF6079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8133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1192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AE66BE" w14:textId="77777777" w:rsidR="00DE229B" w:rsidRDefault="00C813BE">
            <w:pPr>
              <w:spacing w:after="0"/>
              <w:ind w:left="240"/>
            </w:pPr>
            <w:hyperlink r:id="rId759">
              <w:r>
                <w:rPr>
                  <w:rFonts w:ascii="Cambria" w:hAnsi="Cambria"/>
                  <w:color w:val="0000FF"/>
                  <w:u w:val="single"/>
                </w:rPr>
                <w:t>Critical Connections in a Network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A864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1A2A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EE89804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B4E10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2A29BA" w14:textId="77777777" w:rsidR="00DE229B" w:rsidRDefault="00C813BE">
            <w:pPr>
              <w:spacing w:after="0"/>
              <w:ind w:left="240"/>
            </w:pPr>
            <w:hyperlink r:id="rId760">
              <w:r>
                <w:rPr>
                  <w:rFonts w:ascii="Cambria" w:hAnsi="Cambria"/>
                  <w:color w:val="0000FF"/>
                  <w:u w:val="single"/>
                </w:rPr>
                <w:t>Remove Invalid Parentheses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8FB06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6ED4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126BDEC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1CD6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332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4D8439" w14:textId="77777777" w:rsidR="00DE229B" w:rsidRDefault="00C813BE">
            <w:pPr>
              <w:spacing w:after="0"/>
              <w:ind w:left="240"/>
            </w:pPr>
            <w:hyperlink r:id="rId761">
              <w:r>
                <w:rPr>
                  <w:rFonts w:ascii="Cambria" w:hAnsi="Cambria"/>
                  <w:color w:val="0000FF"/>
                  <w:u w:val="single"/>
                </w:rPr>
                <w:t>Reconstruct Itinerary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D6592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33.7%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26C37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C560C46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50D7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79A7F2" w14:textId="77777777" w:rsidR="00DE229B" w:rsidRDefault="00C813BE">
            <w:pPr>
              <w:spacing w:after="0"/>
              <w:ind w:left="240"/>
            </w:pPr>
            <w:hyperlink r:id="rId762">
              <w:r>
                <w:rPr>
                  <w:rFonts w:ascii="Cambria" w:hAnsi="Cambria"/>
                  <w:color w:val="0000FF"/>
                  <w:u w:val="single"/>
                </w:rPr>
                <w:t>Decode String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2CD5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47.7%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156F2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013BA10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21C2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3D14EB" w14:textId="77777777" w:rsidR="00DE229B" w:rsidRDefault="00C813BE">
            <w:pPr>
              <w:spacing w:after="0"/>
              <w:ind w:left="240"/>
            </w:pPr>
            <w:hyperlink r:id="rId763">
              <w:r>
                <w:rPr>
                  <w:rFonts w:ascii="Cambria" w:hAnsi="Cambria"/>
                  <w:color w:val="0000FF"/>
                  <w:u w:val="single"/>
                </w:rPr>
                <w:t>Binary Tree Maximum Path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5828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32.0%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0A38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34DA024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D5AB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430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277269" w14:textId="77777777" w:rsidR="00DE229B" w:rsidRDefault="00C813BE">
            <w:pPr>
              <w:spacing w:after="0"/>
              <w:ind w:left="240"/>
            </w:pPr>
            <w:hyperlink r:id="rId764">
              <w:r>
                <w:rPr>
                  <w:rFonts w:ascii="Cambria" w:hAnsi="Cambria"/>
                  <w:color w:val="0000FF"/>
                  <w:u w:val="single"/>
                </w:rPr>
                <w:t>Flatten a Multilevel Doubly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5CE4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F9F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B2DEDD1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052D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547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B0E445" w14:textId="77777777" w:rsidR="00DE229B" w:rsidRDefault="00C813BE">
            <w:pPr>
              <w:spacing w:after="0"/>
              <w:ind w:left="240"/>
            </w:pPr>
            <w:hyperlink r:id="rId765">
              <w:r>
                <w:rPr>
                  <w:rFonts w:ascii="Cambria" w:hAnsi="Cambria"/>
                  <w:color w:val="0000FF"/>
                  <w:u w:val="single"/>
                </w:rPr>
                <w:t>Friend Circles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213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20B0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B621ED5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095B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09BDA2" w14:textId="77777777" w:rsidR="00DE229B" w:rsidRDefault="00C813BE">
            <w:pPr>
              <w:spacing w:after="0"/>
              <w:ind w:left="240"/>
            </w:pPr>
            <w:hyperlink r:id="rId766">
              <w:r>
                <w:rPr>
                  <w:rFonts w:ascii="Cambria" w:hAnsi="Cambria"/>
                  <w:color w:val="0000FF"/>
                  <w:u w:val="single"/>
                </w:rPr>
                <w:t>Binary Tree Right Side View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BCDD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865B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E6E7F02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45AD2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1111A8" w14:textId="77777777" w:rsidR="00DE229B" w:rsidRDefault="00C813BE">
            <w:pPr>
              <w:spacing w:after="0"/>
              <w:ind w:left="240"/>
            </w:pPr>
            <w:hyperlink r:id="rId767">
              <w:r>
                <w:rPr>
                  <w:rFonts w:ascii="Cambria" w:hAnsi="Cambria"/>
                  <w:color w:val="0000FF"/>
                  <w:u w:val="single"/>
                </w:rPr>
                <w:t>Validate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DF150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3578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58CB31F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0B63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F1C4BA" w14:textId="77777777" w:rsidR="00DE229B" w:rsidRDefault="00C813BE">
            <w:pPr>
              <w:spacing w:after="0"/>
              <w:ind w:left="240"/>
            </w:pPr>
            <w:hyperlink r:id="rId768">
              <w:r>
                <w:rPr>
                  <w:rFonts w:ascii="Cambria" w:hAnsi="Cambria"/>
                  <w:color w:val="0000FF"/>
                  <w:u w:val="single"/>
                </w:rPr>
                <w:t>Nested List Weight Sum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1511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3A09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FAA68CD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C08A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210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979D1A" w14:textId="77777777" w:rsidR="00DE229B" w:rsidRDefault="00C813BE">
            <w:pPr>
              <w:spacing w:after="0"/>
              <w:ind w:left="240"/>
            </w:pPr>
            <w:hyperlink r:id="rId769">
              <w:r>
                <w:rPr>
                  <w:rFonts w:ascii="Cambria" w:hAnsi="Cambria"/>
                  <w:color w:val="0000FF"/>
                  <w:u w:val="single"/>
                </w:rPr>
                <w:t>Course Schedule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2AE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9D96A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6DF2EBC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8367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472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1DCA5D" w14:textId="77777777" w:rsidR="00DE229B" w:rsidRDefault="00C813BE">
            <w:pPr>
              <w:spacing w:after="0"/>
              <w:ind w:left="240"/>
            </w:pPr>
            <w:hyperlink r:id="rId770">
              <w:r>
                <w:rPr>
                  <w:rFonts w:ascii="Cambria" w:hAnsi="Cambria"/>
                  <w:color w:val="0000FF"/>
                  <w:u w:val="single"/>
                </w:rPr>
                <w:t>Concatenated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E914D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D192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AEF88A5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10D8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695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3E8C25" w14:textId="77777777" w:rsidR="00DE229B" w:rsidRDefault="00C813BE">
            <w:pPr>
              <w:spacing w:after="0"/>
              <w:ind w:left="240"/>
            </w:pPr>
            <w:hyperlink r:id="rId771">
              <w:r>
                <w:rPr>
                  <w:rFonts w:ascii="Cambria" w:hAnsi="Cambria"/>
                  <w:color w:val="0000FF"/>
                  <w:u w:val="single"/>
                </w:rPr>
                <w:t>Max Area of Island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9364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60.1%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861C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5B86659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5A257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105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5B317F" w14:textId="77777777" w:rsidR="00DE229B" w:rsidRDefault="00C813BE">
            <w:pPr>
              <w:spacing w:after="0"/>
              <w:ind w:left="240"/>
            </w:pPr>
            <w:hyperlink r:id="rId772">
              <w:r>
                <w:rPr>
                  <w:rFonts w:ascii="Cambria" w:hAnsi="Cambria"/>
                  <w:color w:val="0000FF"/>
                  <w:u w:val="single"/>
                </w:rPr>
                <w:t xml:space="preserve">Construct Binary Tree from Preorder and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Inorder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86BF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8001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E20374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3B14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863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8EB790" w14:textId="77777777" w:rsidR="00DE229B" w:rsidRDefault="00C813BE">
            <w:pPr>
              <w:spacing w:after="0"/>
              <w:ind w:left="240"/>
            </w:pPr>
            <w:hyperlink r:id="rId773">
              <w:r>
                <w:rPr>
                  <w:rFonts w:ascii="Cambria" w:hAnsi="Cambria"/>
                  <w:color w:val="0000FF"/>
                  <w:u w:val="single"/>
                </w:rPr>
                <w:t>All Nodes Distance K in Binary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24DE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6DA1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125851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AB83C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733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EA84D1" w14:textId="77777777" w:rsidR="00DE229B" w:rsidRDefault="00C813BE">
            <w:pPr>
              <w:spacing w:after="0"/>
              <w:ind w:left="240"/>
            </w:pPr>
            <w:hyperlink r:id="rId774">
              <w:r>
                <w:rPr>
                  <w:rFonts w:ascii="Cambria" w:hAnsi="Cambria"/>
                  <w:color w:val="0000FF"/>
                  <w:u w:val="single"/>
                </w:rPr>
                <w:t>Flood Fill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F609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D7BA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324E94E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D2CE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207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38A703" w14:textId="77777777" w:rsidR="00DE229B" w:rsidRDefault="00C813BE">
            <w:pPr>
              <w:spacing w:after="0"/>
              <w:ind w:left="240"/>
            </w:pPr>
            <w:hyperlink r:id="rId775">
              <w:r>
                <w:rPr>
                  <w:rFonts w:ascii="Cambria" w:hAnsi="Cambria"/>
                  <w:color w:val="0000FF"/>
                  <w:u w:val="single"/>
                </w:rPr>
                <w:t>Course Schedule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6BFE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0D4B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C07FD25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1724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EA14FF" w14:textId="77777777" w:rsidR="00DE229B" w:rsidRDefault="00C813BE">
            <w:pPr>
              <w:spacing w:after="0"/>
              <w:ind w:left="240"/>
            </w:pPr>
            <w:hyperlink r:id="rId776">
              <w:r>
                <w:rPr>
                  <w:rFonts w:ascii="Cambria" w:hAnsi="Cambria"/>
                  <w:color w:val="0000FF"/>
                  <w:u w:val="single"/>
                </w:rPr>
                <w:t>Minesweeper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34516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23C3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8165FD7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759A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87DE3F" w14:textId="77777777" w:rsidR="00DE229B" w:rsidRDefault="00C813BE">
            <w:pPr>
              <w:spacing w:after="0"/>
              <w:ind w:left="240"/>
            </w:pPr>
            <w:hyperlink r:id="rId777">
              <w:r>
                <w:rPr>
                  <w:rFonts w:ascii="Cambria" w:hAnsi="Cambria"/>
                  <w:color w:val="0000FF"/>
                  <w:u w:val="single"/>
                </w:rPr>
                <w:t>24 Game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65EA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E80BB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206DECC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67BE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721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0AF18D" w14:textId="77777777" w:rsidR="00DE229B" w:rsidRDefault="00C813BE">
            <w:pPr>
              <w:spacing w:after="0"/>
              <w:ind w:left="240"/>
            </w:pPr>
            <w:hyperlink r:id="rId778">
              <w:r>
                <w:rPr>
                  <w:rFonts w:ascii="Cambria" w:hAnsi="Cambria"/>
                  <w:color w:val="0000FF"/>
                  <w:u w:val="single"/>
                </w:rPr>
                <w:t>Accounts Merge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E18D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10B5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08FF3EC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9E23E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133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D549FD" w14:textId="77777777" w:rsidR="00DE229B" w:rsidRDefault="00C813BE">
            <w:pPr>
              <w:spacing w:after="0"/>
              <w:ind w:left="240"/>
            </w:pPr>
            <w:hyperlink r:id="rId779">
              <w:r>
                <w:rPr>
                  <w:rFonts w:ascii="Cambria" w:hAnsi="Cambria"/>
                  <w:color w:val="0000FF"/>
                  <w:u w:val="single"/>
                </w:rPr>
                <w:t>Clone Graph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8431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6407E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5BFA52B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8D77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380AD7" w14:textId="77777777" w:rsidR="00DE229B" w:rsidRDefault="00C813BE">
            <w:pPr>
              <w:spacing w:after="0"/>
              <w:ind w:left="240"/>
            </w:pPr>
            <w:hyperlink r:id="rId780">
              <w:r>
                <w:rPr>
                  <w:rFonts w:ascii="Cambria" w:hAnsi="Cambria"/>
                  <w:color w:val="0000FF"/>
                  <w:u w:val="single"/>
                </w:rPr>
                <w:t>Convert Sorted List to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04D15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DEE9E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C408E68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05E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366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A831D8" w14:textId="77777777" w:rsidR="00DE229B" w:rsidRDefault="00C813BE">
            <w:pPr>
              <w:spacing w:after="0"/>
              <w:ind w:left="240"/>
            </w:pPr>
            <w:hyperlink r:id="rId781">
              <w:r>
                <w:rPr>
                  <w:rFonts w:ascii="Cambria" w:hAnsi="Cambria"/>
                  <w:color w:val="0000FF"/>
                  <w:u w:val="single"/>
                </w:rPr>
                <w:t>Find Leaves of Binary Tree</w:t>
              </w:r>
            </w:hyperlink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8D178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68.8%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CBF9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9EC651B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A40F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101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EB45C0" w14:textId="77777777" w:rsidR="00DE229B" w:rsidRDefault="00C813BE">
            <w:pPr>
              <w:spacing w:after="0"/>
              <w:ind w:left="240"/>
            </w:pPr>
            <w:hyperlink r:id="rId782">
              <w:r>
                <w:rPr>
                  <w:rFonts w:ascii="Cambria" w:hAnsi="Cambria"/>
                  <w:color w:val="0000FF"/>
                  <w:u w:val="single"/>
                </w:rPr>
                <w:t>Symmetric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DFB5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46F9D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6656483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EFA4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7898B2" w14:textId="77777777" w:rsidR="00DE229B" w:rsidRDefault="00C813BE">
            <w:pPr>
              <w:spacing w:after="0"/>
              <w:ind w:left="240"/>
            </w:pPr>
            <w:hyperlink r:id="rId783">
              <w:r>
                <w:rPr>
                  <w:rFonts w:ascii="Cambria" w:hAnsi="Cambria"/>
                  <w:color w:val="0000FF"/>
                  <w:u w:val="single"/>
                </w:rPr>
                <w:t>Longest Increasing Path in a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86D7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0741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DCFF975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CDC9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785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C10A77" w14:textId="77777777" w:rsidR="00DE229B" w:rsidRDefault="00C813BE">
            <w:pPr>
              <w:spacing w:after="0"/>
              <w:ind w:left="240"/>
            </w:pPr>
            <w:hyperlink r:id="rId784">
              <w:r>
                <w:rPr>
                  <w:rFonts w:ascii="Cambria" w:hAnsi="Cambria"/>
                  <w:color w:val="0000FF"/>
                  <w:u w:val="single"/>
                </w:rPr>
                <w:t>Is Graph Bipartite?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BB308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4269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6AC60D3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A1E9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757E33" w14:textId="77777777" w:rsidR="00DE229B" w:rsidRDefault="00C813BE">
            <w:pPr>
              <w:spacing w:after="0"/>
              <w:ind w:left="240"/>
            </w:pPr>
            <w:hyperlink r:id="rId785">
              <w:r>
                <w:rPr>
                  <w:rFonts w:ascii="Cambria" w:hAnsi="Cambria"/>
                  <w:color w:val="0000FF"/>
                  <w:u w:val="single"/>
                </w:rPr>
                <w:t>Recover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7717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BB8A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001270D9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0B76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490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D7F746" w14:textId="77777777" w:rsidR="00DE229B" w:rsidRDefault="00C813BE">
            <w:pPr>
              <w:spacing w:after="0"/>
              <w:ind w:left="240"/>
            </w:pPr>
            <w:hyperlink r:id="rId786">
              <w:r>
                <w:rPr>
                  <w:rFonts w:ascii="Cambria" w:hAnsi="Cambria"/>
                  <w:color w:val="0000FF"/>
                  <w:u w:val="single"/>
                </w:rPr>
                <w:t>The Maze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36098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1761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0C9EE2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7FE5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987507" w14:textId="77777777" w:rsidR="00DE229B" w:rsidRDefault="00C813BE">
            <w:pPr>
              <w:spacing w:after="0"/>
              <w:ind w:left="240"/>
            </w:pPr>
            <w:hyperlink r:id="rId787">
              <w:r>
                <w:rPr>
                  <w:rFonts w:ascii="Cambria" w:hAnsi="Cambria"/>
                  <w:color w:val="0000FF"/>
                  <w:u w:val="single"/>
                </w:rPr>
                <w:t>Number of Distinct Islands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CE6F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53.8%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975E6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F779A4B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38104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417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D64FC2" w14:textId="77777777" w:rsidR="00DE229B" w:rsidRDefault="00C813BE">
            <w:pPr>
              <w:spacing w:after="0"/>
              <w:ind w:left="240"/>
            </w:pPr>
            <w:hyperlink r:id="rId788">
              <w:r>
                <w:rPr>
                  <w:rFonts w:ascii="Cambria" w:hAnsi="Cambria"/>
                  <w:color w:val="0000FF"/>
                  <w:u w:val="single"/>
                </w:rPr>
                <w:t>Pacific Atlantic Water Flow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BEB3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0C14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C48433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6718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19088B" w14:textId="77777777" w:rsidR="00DE229B" w:rsidRDefault="00C813BE">
            <w:pPr>
              <w:spacing w:after="0"/>
              <w:ind w:left="240"/>
            </w:pPr>
            <w:hyperlink r:id="rId789">
              <w:r>
                <w:rPr>
                  <w:rFonts w:ascii="Cambria" w:hAnsi="Cambria"/>
                  <w:color w:val="0000FF"/>
                  <w:u w:val="single"/>
                </w:rPr>
                <w:t>Robot Room Cleaner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697B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67.4%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A2E1F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5B42C73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1051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126A98" w14:textId="77777777" w:rsidR="00DE229B" w:rsidRDefault="00C813BE">
            <w:pPr>
              <w:spacing w:after="0"/>
              <w:ind w:left="240"/>
            </w:pPr>
            <w:hyperlink r:id="rId790">
              <w:r>
                <w:rPr>
                  <w:rFonts w:ascii="Cambria" w:hAnsi="Cambria"/>
                  <w:color w:val="0000FF"/>
                  <w:u w:val="single"/>
                </w:rPr>
                <w:t>Flatten Binary Tree to Linked List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9028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45.9%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755E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0392BA6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1A221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980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9B0F9F" w14:textId="77777777" w:rsidR="00DE229B" w:rsidRDefault="00C813BE">
            <w:pPr>
              <w:spacing w:after="0"/>
              <w:ind w:left="240"/>
            </w:pPr>
            <w:hyperlink r:id="rId791">
              <w:r>
                <w:rPr>
                  <w:rFonts w:ascii="Cambria" w:hAnsi="Cambria"/>
                  <w:color w:val="0000FF"/>
                  <w:u w:val="single"/>
                </w:rPr>
                <w:t>Unique Paths III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308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72.1%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47B0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E9BD143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4C6C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339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DBF164" w14:textId="77777777" w:rsidR="00DE229B" w:rsidRDefault="00C813BE">
            <w:pPr>
              <w:spacing w:after="0"/>
              <w:ind w:left="240"/>
            </w:pPr>
            <w:hyperlink r:id="rId792">
              <w:r>
                <w:rPr>
                  <w:rFonts w:ascii="Cambria" w:hAnsi="Cambria"/>
                  <w:color w:val="0000FF"/>
                  <w:u w:val="single"/>
                </w:rPr>
                <w:t>Nested List Weight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C882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71.3%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3A24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1E3E805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B7C7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1110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70B3F1" w14:textId="77777777" w:rsidR="00DE229B" w:rsidRDefault="00C813BE">
            <w:pPr>
              <w:spacing w:after="0"/>
              <w:ind w:left="240"/>
            </w:pPr>
            <w:hyperlink r:id="rId793">
              <w:r>
                <w:rPr>
                  <w:rFonts w:ascii="Cambria" w:hAnsi="Cambria"/>
                  <w:color w:val="0000FF"/>
                  <w:u w:val="single"/>
                </w:rPr>
                <w:t xml:space="preserve">Delete Nodes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And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Return Forest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B3CD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65.1%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F227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DA68B48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48F0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753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41C1F8" w14:textId="77777777" w:rsidR="00DE229B" w:rsidRDefault="00C813BE">
            <w:pPr>
              <w:spacing w:after="0"/>
              <w:ind w:left="240"/>
            </w:pPr>
            <w:hyperlink r:id="rId794">
              <w:r>
                <w:rPr>
                  <w:rFonts w:ascii="Cambria" w:hAnsi="Cambria"/>
                  <w:color w:val="0000FF"/>
                  <w:u w:val="single"/>
                </w:rPr>
                <w:t>Cracking the Safe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BB12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49.3%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AF3C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456F069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3A3F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116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B2F077" w14:textId="77777777" w:rsidR="00DE229B" w:rsidRDefault="00C813BE">
            <w:pPr>
              <w:spacing w:after="0"/>
              <w:ind w:left="240"/>
            </w:pPr>
            <w:hyperlink r:id="rId795">
              <w:r>
                <w:rPr>
                  <w:rFonts w:ascii="Cambria" w:hAnsi="Cambria"/>
                  <w:color w:val="0000FF"/>
                  <w:u w:val="single"/>
                </w:rPr>
                <w:t>Populating Next Right Pointers in Each Node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BFD3D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41.3%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2E5A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054B56A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51A8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BB790C" w14:textId="77777777" w:rsidR="00DE229B" w:rsidRDefault="00C813BE">
            <w:pPr>
              <w:spacing w:after="0"/>
              <w:ind w:left="240"/>
            </w:pPr>
            <w:hyperlink r:id="rId796">
              <w:r>
                <w:rPr>
                  <w:rFonts w:ascii="Cambria" w:hAnsi="Cambria"/>
                  <w:color w:val="0000FF"/>
                  <w:u w:val="single"/>
                </w:rPr>
                <w:t>Convert Sorted Array to Binary Search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1F7C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54.5%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FFD9D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00399C1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099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BD2127" w14:textId="77777777" w:rsidR="00DE229B" w:rsidRDefault="00C813BE">
            <w:pPr>
              <w:spacing w:after="0"/>
              <w:ind w:left="240"/>
            </w:pPr>
            <w:hyperlink r:id="rId797">
              <w:r>
                <w:rPr>
                  <w:rFonts w:ascii="Cambria" w:hAnsi="Cambria"/>
                  <w:color w:val="0000FF"/>
                  <w:u w:val="single"/>
                </w:rPr>
                <w:t>Maximum Depth of Binary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ADB8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63.6%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8421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7DDA930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2E79A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117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FE9F49" w14:textId="77777777" w:rsidR="00DE229B" w:rsidRDefault="00C813BE">
            <w:pPr>
              <w:spacing w:after="0"/>
              <w:ind w:left="240"/>
            </w:pPr>
            <w:hyperlink r:id="rId798">
              <w:r>
                <w:rPr>
                  <w:rFonts w:ascii="Cambria" w:hAnsi="Cambria"/>
                  <w:color w:val="0000FF"/>
                  <w:u w:val="single"/>
                </w:rPr>
                <w:t xml:space="preserve">Populating Next Right </w:t>
              </w:r>
              <w:r>
                <w:rPr>
                  <w:rFonts w:ascii="Cambria" w:hAnsi="Cambria"/>
                  <w:color w:val="0000FF"/>
                  <w:u w:val="single"/>
                </w:rPr>
                <w:t>Pointers in Each Node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31B19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36.7%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7815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B8982A1" w14:textId="77777777">
        <w:trPr>
          <w:trHeight w:val="465"/>
          <w:tblCellSpacing w:w="0" w:type="dxa"/>
        </w:trPr>
        <w:tc>
          <w:tcPr>
            <w:tcW w:w="149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B0808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934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3FE967" w14:textId="77777777" w:rsidR="00DE229B" w:rsidRDefault="00C813BE">
            <w:pPr>
              <w:spacing w:after="0"/>
              <w:ind w:left="240"/>
            </w:pPr>
            <w:hyperlink r:id="rId799">
              <w:r>
                <w:rPr>
                  <w:rFonts w:ascii="Cambria" w:hAnsi="Cambria"/>
                  <w:color w:val="0000FF"/>
                  <w:u w:val="single"/>
                </w:rPr>
                <w:t>Binary Tree Paths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E9E1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48.6%</w:t>
            </w:r>
          </w:p>
        </w:tc>
        <w:tc>
          <w:tcPr>
            <w:tcW w:w="16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8EC0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356511B6" w14:textId="77777777" w:rsidR="00DE229B" w:rsidRDefault="00DE229B">
      <w:pPr>
        <w:spacing w:after="0"/>
        <w:ind w:left="120"/>
      </w:pPr>
    </w:p>
    <w:p w14:paraId="016547F1" w14:textId="77777777" w:rsidR="00DE229B" w:rsidRDefault="00C813BE">
      <w:pPr>
        <w:spacing w:after="0"/>
        <w:ind w:left="120"/>
      </w:pPr>
      <w:r>
        <w:br/>
      </w:r>
    </w:p>
    <w:p w14:paraId="25858D58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 xml:space="preserve">Breath First </w:t>
      </w:r>
      <w:proofErr w:type="gramStart"/>
      <w:r>
        <w:rPr>
          <w:rFonts w:ascii="Cambria" w:hAnsi="Cambria"/>
          <w:color w:val="000000"/>
        </w:rPr>
        <w:t>Search(</w:t>
      </w:r>
      <w:proofErr w:type="gramEnd"/>
      <w:r>
        <w:rPr>
          <w:rFonts w:ascii="Cambria" w:hAnsi="Cambria"/>
          <w:color w:val="000000"/>
        </w:rPr>
        <w:t>BFS)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223"/>
        <w:gridCol w:w="5494"/>
        <w:gridCol w:w="1298"/>
        <w:gridCol w:w="1510"/>
      </w:tblGrid>
      <w:tr w:rsidR="00DE229B" w14:paraId="585B68FC" w14:textId="77777777">
        <w:trPr>
          <w:trHeight w:val="450"/>
          <w:tblCellSpacing w:w="0" w:type="dxa"/>
        </w:trPr>
        <w:tc>
          <w:tcPr>
            <w:tcW w:w="148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8C23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200</w:t>
            </w:r>
          </w:p>
        </w:tc>
        <w:tc>
          <w:tcPr>
            <w:tcW w:w="935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3D324E" w14:textId="77777777" w:rsidR="00DE229B" w:rsidRDefault="00C813BE">
            <w:pPr>
              <w:spacing w:after="0"/>
              <w:ind w:left="240"/>
            </w:pPr>
            <w:hyperlink r:id="rId800">
              <w:r>
                <w:rPr>
                  <w:rFonts w:ascii="Cambria" w:hAnsi="Cambria"/>
                  <w:color w:val="0000FF"/>
                  <w:u w:val="single"/>
                </w:rPr>
                <w:t>Number of Islands</w:t>
              </w:r>
            </w:hyperlink>
          </w:p>
        </w:tc>
        <w:tc>
          <w:tcPr>
            <w:tcW w:w="151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BF942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44.4%</w:t>
            </w:r>
          </w:p>
        </w:tc>
        <w:tc>
          <w:tcPr>
            <w:tcW w:w="168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A31B4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54C94CB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D769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301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001122" w14:textId="77777777" w:rsidR="00DE229B" w:rsidRDefault="00C813BE">
            <w:pPr>
              <w:spacing w:after="0"/>
              <w:ind w:left="240"/>
            </w:pPr>
            <w:hyperlink r:id="rId801">
              <w:r>
                <w:rPr>
                  <w:rFonts w:ascii="Cambria" w:hAnsi="Cambria"/>
                  <w:color w:val="0000FF"/>
                  <w:u w:val="single"/>
                </w:rPr>
                <w:t>Remove Invalid Parentheses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9E3C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41.4%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7ABA5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8737080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F518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B0F7E3" w14:textId="77777777" w:rsidR="00DE229B" w:rsidRDefault="00C813BE">
            <w:pPr>
              <w:spacing w:after="0"/>
              <w:ind w:left="240"/>
            </w:pPr>
            <w:hyperlink r:id="rId802">
              <w:r>
                <w:rPr>
                  <w:rFonts w:ascii="Cambria" w:hAnsi="Cambria"/>
                  <w:color w:val="0000FF"/>
                  <w:u w:val="single"/>
                </w:rPr>
                <w:t>Word Ladder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22C4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C96D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strike/>
                <w:color w:val="000000"/>
              </w:rPr>
              <w:t>Medium</w:t>
            </w:r>
          </w:p>
        </w:tc>
      </w:tr>
      <w:tr w:rsidR="00DE229B" w14:paraId="2F9C491D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AFC1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994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A1435E" w14:textId="77777777" w:rsidR="00DE229B" w:rsidRDefault="00C813BE">
            <w:pPr>
              <w:spacing w:after="0"/>
              <w:ind w:left="240"/>
            </w:pPr>
            <w:hyperlink r:id="rId803">
              <w:r>
                <w:rPr>
                  <w:rFonts w:ascii="Cambria" w:hAnsi="Cambria"/>
                  <w:color w:val="0000FF"/>
                  <w:u w:val="single"/>
                </w:rPr>
                <w:t>Rotting Oranges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A264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FF56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2F73DA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ADA70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199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EE0BBE" w14:textId="77777777" w:rsidR="00DE229B" w:rsidRDefault="00C813BE">
            <w:pPr>
              <w:spacing w:after="0"/>
              <w:ind w:left="240"/>
            </w:pPr>
            <w:hyperlink r:id="rId804">
              <w:r>
                <w:rPr>
                  <w:rFonts w:ascii="Cambria" w:hAnsi="Cambria"/>
                  <w:color w:val="0000FF"/>
                  <w:u w:val="single"/>
                </w:rPr>
                <w:t>Binary Tree Right Side View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453B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F884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C5BEEA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043F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210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FC4EF3" w14:textId="77777777" w:rsidR="00DE229B" w:rsidRDefault="00C813BE">
            <w:pPr>
              <w:spacing w:after="0"/>
              <w:ind w:left="240"/>
            </w:pPr>
            <w:hyperlink r:id="rId805">
              <w:r>
                <w:rPr>
                  <w:rFonts w:ascii="Cambria" w:hAnsi="Cambria"/>
                  <w:color w:val="0000FF"/>
                  <w:u w:val="single"/>
                </w:rPr>
                <w:t>Course Schedule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6D970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37.7%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4867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5FD41E3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39D5D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773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CEB50F" w14:textId="77777777" w:rsidR="00DE229B" w:rsidRDefault="00C813BE">
            <w:pPr>
              <w:spacing w:after="0"/>
              <w:ind w:left="240"/>
            </w:pPr>
            <w:hyperlink r:id="rId806">
              <w:r>
                <w:rPr>
                  <w:rFonts w:ascii="Cambria" w:hAnsi="Cambria"/>
                  <w:color w:val="0000FF"/>
                  <w:u w:val="single"/>
                </w:rPr>
                <w:t>Sliding Puzzle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04F3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2AE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17A0723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D59D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126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06F60A" w14:textId="77777777" w:rsidR="00DE229B" w:rsidRDefault="00C813BE">
            <w:pPr>
              <w:spacing w:after="0"/>
              <w:ind w:left="240"/>
            </w:pPr>
            <w:hyperlink r:id="rId807">
              <w:r>
                <w:rPr>
                  <w:rFonts w:ascii="Cambria" w:hAnsi="Cambria"/>
                  <w:color w:val="0000FF"/>
                  <w:u w:val="single"/>
                </w:rPr>
                <w:t>Word Ladder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19914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E670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5CF3B0C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70B6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1E1B30" w14:textId="77777777" w:rsidR="00DE229B" w:rsidRDefault="00C813BE">
            <w:pPr>
              <w:spacing w:after="0"/>
              <w:ind w:left="240"/>
            </w:pPr>
            <w:hyperlink r:id="rId808">
              <w:r>
                <w:rPr>
                  <w:rFonts w:ascii="Cambria" w:hAnsi="Cambria"/>
                  <w:color w:val="0000FF"/>
                  <w:u w:val="single"/>
                </w:rPr>
                <w:t>All Nodes Distance K in Binary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05EDA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52.3%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7C261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44C719F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18EF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A098A3" w14:textId="77777777" w:rsidR="00DE229B" w:rsidRDefault="00C813BE">
            <w:pPr>
              <w:spacing w:after="0"/>
              <w:ind w:left="240"/>
            </w:pPr>
            <w:hyperlink r:id="rId809">
              <w:r>
                <w:rPr>
                  <w:rFonts w:ascii="Cambria" w:hAnsi="Cambria"/>
                  <w:color w:val="0000FF"/>
                  <w:u w:val="single"/>
                </w:rPr>
                <w:t>Shortest Distance from All Buildings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0C8C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6CF6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AF88DC4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AFCA9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FABC11" w14:textId="77777777" w:rsidR="00DE229B" w:rsidRDefault="00C813BE">
            <w:pPr>
              <w:spacing w:after="0"/>
              <w:ind w:left="240"/>
            </w:pPr>
            <w:hyperlink r:id="rId810">
              <w:r>
                <w:rPr>
                  <w:rFonts w:ascii="Cambria" w:hAnsi="Cambria"/>
                  <w:color w:val="0000FF"/>
                  <w:u w:val="single"/>
                </w:rPr>
                <w:t>Course Schedule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0DDC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D0EBF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FE0837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634C6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529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77E298" w14:textId="77777777" w:rsidR="00DE229B" w:rsidRDefault="00C813BE">
            <w:pPr>
              <w:spacing w:after="0"/>
              <w:ind w:left="240"/>
            </w:pPr>
            <w:hyperlink r:id="rId811">
              <w:r>
                <w:rPr>
                  <w:rFonts w:ascii="Cambria" w:hAnsi="Cambria"/>
                  <w:color w:val="0000FF"/>
                  <w:u w:val="single"/>
                </w:rPr>
                <w:t>Minesweeper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3C91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56.4%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A2C8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55FFF49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1F6A2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384DC9" w14:textId="77777777" w:rsidR="00DE229B" w:rsidRDefault="00C813BE">
            <w:pPr>
              <w:spacing w:after="0"/>
              <w:ind w:left="240"/>
            </w:pPr>
            <w:hyperlink r:id="rId812">
              <w:r>
                <w:rPr>
                  <w:rFonts w:ascii="Cambria" w:hAnsi="Cambria"/>
                  <w:color w:val="0000FF"/>
                  <w:u w:val="single"/>
                </w:rPr>
                <w:t>Binary Tree Zigzag Level Order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0CD5F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7A06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DBA10F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D149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FC520A" w14:textId="77777777" w:rsidR="00DE229B" w:rsidRDefault="00C813BE">
            <w:pPr>
              <w:spacing w:after="0"/>
              <w:ind w:left="240"/>
            </w:pPr>
            <w:hyperlink r:id="rId813">
              <w:r>
                <w:rPr>
                  <w:rFonts w:ascii="Cambria" w:hAnsi="Cambria"/>
                  <w:color w:val="0000FF"/>
                  <w:u w:val="single"/>
                </w:rPr>
                <w:t>Cheapest Flights Within K Stops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E434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37.0%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BE2D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EFFC2E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BE92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19EC3E" w14:textId="77777777" w:rsidR="00DE229B" w:rsidRDefault="00C813BE">
            <w:pPr>
              <w:spacing w:after="0"/>
              <w:ind w:left="240"/>
            </w:pPr>
            <w:hyperlink r:id="rId814">
              <w:r>
                <w:rPr>
                  <w:rFonts w:ascii="Cambria" w:hAnsi="Cambria"/>
                  <w:color w:val="0000FF"/>
                  <w:u w:val="single"/>
                </w:rPr>
                <w:t>Clone Graph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88FBC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30.9%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30322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35081E5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E3EF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909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6CCEAD" w14:textId="77777777" w:rsidR="00DE229B" w:rsidRDefault="00C813BE">
            <w:pPr>
              <w:spacing w:after="0"/>
              <w:ind w:left="240"/>
            </w:pPr>
            <w:hyperlink r:id="rId815">
              <w:r>
                <w:rPr>
                  <w:rFonts w:ascii="Cambria" w:hAnsi="Cambria"/>
                  <w:color w:val="0000FF"/>
                  <w:u w:val="single"/>
                </w:rPr>
                <w:t>Snakes and Ladders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19E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839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B72EE9C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93E0E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101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287016" w14:textId="77777777" w:rsidR="00DE229B" w:rsidRDefault="00C813BE">
            <w:pPr>
              <w:spacing w:after="0"/>
              <w:ind w:left="240"/>
            </w:pPr>
            <w:hyperlink r:id="rId816">
              <w:r>
                <w:rPr>
                  <w:rFonts w:ascii="Cambria" w:hAnsi="Cambria"/>
                  <w:color w:val="0000FF"/>
                  <w:u w:val="single"/>
                </w:rPr>
                <w:t>Symmetric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60D83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45.4%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5419E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D54106B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38D74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102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68067" w14:textId="77777777" w:rsidR="00DE229B" w:rsidRDefault="00C813BE">
            <w:pPr>
              <w:spacing w:after="0"/>
              <w:ind w:left="240"/>
            </w:pPr>
            <w:hyperlink r:id="rId817">
              <w:r>
                <w:rPr>
                  <w:rFonts w:ascii="Cambria" w:hAnsi="Cambria"/>
                  <w:color w:val="0000FF"/>
                  <w:u w:val="single"/>
                </w:rPr>
                <w:t>Binary Tree Level Order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98B4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51.7%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45FEF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75F3E6D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06B0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785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BDC4E4" w14:textId="77777777" w:rsidR="00DE229B" w:rsidRDefault="00C813BE">
            <w:pPr>
              <w:spacing w:after="0"/>
              <w:ind w:left="240"/>
            </w:pPr>
            <w:hyperlink r:id="rId818">
              <w:r>
                <w:rPr>
                  <w:rFonts w:ascii="Cambria" w:hAnsi="Cambria"/>
                  <w:color w:val="0000FF"/>
                  <w:u w:val="single"/>
                </w:rPr>
                <w:t>Is Graph Bipartite?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374E6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45.7%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C764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4367C2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EAC9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4A5851" w14:textId="77777777" w:rsidR="00DE229B" w:rsidRDefault="00C813BE">
            <w:pPr>
              <w:spacing w:after="0"/>
              <w:ind w:left="240"/>
            </w:pPr>
            <w:hyperlink r:id="rId819">
              <w:r>
                <w:rPr>
                  <w:rFonts w:ascii="Cambria" w:hAnsi="Cambria"/>
                  <w:color w:val="0000FF"/>
                  <w:u w:val="single"/>
                </w:rPr>
                <w:t>Trapping Rain Water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2ACA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40.5%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9B2DB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17EE036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4501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490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56E9DC" w14:textId="77777777" w:rsidR="00DE229B" w:rsidRDefault="00C813BE">
            <w:pPr>
              <w:spacing w:after="0"/>
              <w:ind w:left="240"/>
            </w:pPr>
            <w:hyperlink r:id="rId820">
              <w:r>
                <w:rPr>
                  <w:rFonts w:ascii="Cambria" w:hAnsi="Cambria"/>
                  <w:color w:val="0000FF"/>
                  <w:u w:val="single"/>
                </w:rPr>
                <w:t>The Maze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5661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49.9%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E3AD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02697F8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6C7B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1197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CA5E9F" w14:textId="77777777" w:rsidR="00DE229B" w:rsidRDefault="00C813BE">
            <w:pPr>
              <w:spacing w:after="0"/>
              <w:ind w:left="240"/>
            </w:pPr>
            <w:hyperlink r:id="rId821">
              <w:r>
                <w:rPr>
                  <w:rFonts w:ascii="Cambria" w:hAnsi="Cambria"/>
                  <w:color w:val="0000FF"/>
                  <w:u w:val="single"/>
                </w:rPr>
                <w:t>Minimum Knight Moves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9CEF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98FC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1FB29D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A0BC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70C3BA" w14:textId="77777777" w:rsidR="00DE229B" w:rsidRDefault="00C813BE">
            <w:pPr>
              <w:spacing w:after="0"/>
              <w:ind w:left="240"/>
            </w:pPr>
            <w:hyperlink r:id="rId822">
              <w:r>
                <w:rPr>
                  <w:rFonts w:ascii="Cambria" w:hAnsi="Cambria"/>
                  <w:color w:val="0000FF"/>
                  <w:u w:val="single"/>
                </w:rPr>
                <w:t>Pacific Atlantic Water Flow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11979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F1D1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D9B8F66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80291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286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B636D7" w14:textId="77777777" w:rsidR="00DE229B" w:rsidRDefault="00C813BE">
            <w:pPr>
              <w:spacing w:after="0"/>
              <w:ind w:left="240"/>
            </w:pPr>
            <w:hyperlink r:id="rId823">
              <w:r>
                <w:rPr>
                  <w:rFonts w:ascii="Cambria" w:hAnsi="Cambria"/>
                  <w:color w:val="0000FF"/>
                  <w:u w:val="single"/>
                </w:rPr>
                <w:t>Walls and Gates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62D94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51.8%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3761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E7A7693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D915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1091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12C4E5" w14:textId="77777777" w:rsidR="00DE229B" w:rsidRDefault="00C813BE">
            <w:pPr>
              <w:spacing w:after="0"/>
              <w:ind w:left="240"/>
            </w:pPr>
            <w:hyperlink r:id="rId824">
              <w:r>
                <w:rPr>
                  <w:rFonts w:ascii="Cambria" w:hAnsi="Cambria"/>
                  <w:color w:val="0000FF"/>
                  <w:u w:val="single"/>
                </w:rPr>
                <w:t>Shortest Path in Binary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187F8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37.2%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E20F8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9EB59D7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23B8A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913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6F8A94" w14:textId="77777777" w:rsidR="00DE229B" w:rsidRDefault="00C813BE">
            <w:pPr>
              <w:spacing w:after="0"/>
              <w:ind w:left="240"/>
            </w:pPr>
            <w:hyperlink r:id="rId825">
              <w:r>
                <w:rPr>
                  <w:rFonts w:ascii="Cambria" w:hAnsi="Cambria"/>
                  <w:color w:val="0000FF"/>
                  <w:u w:val="single"/>
                </w:rPr>
                <w:t>Cat and Mouse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2414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26D5F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8BB531E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E289A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815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C707B6" w14:textId="77777777" w:rsidR="00DE229B" w:rsidRDefault="00C813BE">
            <w:pPr>
              <w:spacing w:after="0"/>
              <w:ind w:left="240"/>
            </w:pPr>
            <w:hyperlink r:id="rId826">
              <w:r>
                <w:rPr>
                  <w:rFonts w:ascii="Cambria" w:hAnsi="Cambria"/>
                  <w:color w:val="0000FF"/>
                  <w:u w:val="single"/>
                </w:rPr>
                <w:t>Bus Routes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7F8E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41.6%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815C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57A2CC1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7075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279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4919B2" w14:textId="77777777" w:rsidR="00DE229B" w:rsidRDefault="00C813BE">
            <w:pPr>
              <w:spacing w:after="0"/>
              <w:ind w:left="240"/>
            </w:pPr>
            <w:hyperlink r:id="rId827">
              <w:r>
                <w:rPr>
                  <w:rFonts w:ascii="Cambria" w:hAnsi="Cambria"/>
                  <w:color w:val="0000FF"/>
                  <w:u w:val="single"/>
                </w:rPr>
                <w:t>Perfect Squares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6BA4C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9DE5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A50644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13A60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1242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D44F8D" w14:textId="77777777" w:rsidR="00DE229B" w:rsidRDefault="00C813BE">
            <w:pPr>
              <w:spacing w:after="0"/>
              <w:ind w:left="240"/>
            </w:pPr>
            <w:hyperlink r:id="rId828">
              <w:r>
                <w:rPr>
                  <w:rFonts w:ascii="Cambria" w:hAnsi="Cambria"/>
                  <w:color w:val="0000FF"/>
                  <w:u w:val="single"/>
                </w:rPr>
                <w:t>Web Crawler Multithreaded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FCB0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43.6%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01C9B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327FB7D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EE37C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542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DF3F76" w14:textId="77777777" w:rsidR="00DE229B" w:rsidRDefault="00C813BE">
            <w:pPr>
              <w:spacing w:after="0"/>
              <w:ind w:left="240"/>
            </w:pPr>
            <w:hyperlink r:id="rId829">
              <w:r>
                <w:rPr>
                  <w:rFonts w:ascii="Cambria" w:hAnsi="Cambria"/>
                  <w:color w:val="0000FF"/>
                  <w:u w:val="single"/>
                </w:rPr>
                <w:t>01 Matrix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926E1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38.0%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96CC4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5A57BDE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E7C4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130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6EFC47" w14:textId="77777777" w:rsidR="00DE229B" w:rsidRDefault="00C813BE">
            <w:pPr>
              <w:spacing w:after="0"/>
              <w:ind w:left="240"/>
            </w:pPr>
            <w:hyperlink r:id="rId830">
              <w:r>
                <w:rPr>
                  <w:rFonts w:ascii="Cambria" w:hAnsi="Cambria"/>
                  <w:color w:val="0000FF"/>
                  <w:u w:val="single"/>
                </w:rPr>
                <w:t>Surrounded Regions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D0F49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25.0%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43A1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FE14094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8DD2B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261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DA3D08" w14:textId="77777777" w:rsidR="00DE229B" w:rsidRDefault="00C813BE">
            <w:pPr>
              <w:spacing w:after="0"/>
              <w:ind w:left="240"/>
            </w:pPr>
            <w:hyperlink r:id="rId831">
              <w:r>
                <w:rPr>
                  <w:rFonts w:ascii="Cambria" w:hAnsi="Cambria"/>
                  <w:color w:val="0000FF"/>
                  <w:u w:val="single"/>
                </w:rPr>
                <w:t>Graph Valid Tree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6421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41.0%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60D53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29C8BBB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77492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864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3F3443" w14:textId="77777777" w:rsidR="00DE229B" w:rsidRDefault="00C813BE">
            <w:pPr>
              <w:spacing w:after="0"/>
              <w:ind w:left="240"/>
            </w:pPr>
            <w:hyperlink r:id="rId832">
              <w:r>
                <w:rPr>
                  <w:rFonts w:ascii="Cambria" w:hAnsi="Cambria"/>
                  <w:color w:val="0000FF"/>
                  <w:u w:val="single"/>
                </w:rPr>
                <w:t>Shortest Path to Get All Keys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C4E4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764E0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D3C4863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A964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8019C6" w14:textId="77777777" w:rsidR="00DE229B" w:rsidRDefault="00C813BE">
            <w:pPr>
              <w:spacing w:after="0"/>
              <w:ind w:left="240"/>
            </w:pPr>
            <w:hyperlink r:id="rId833">
              <w:r>
                <w:rPr>
                  <w:rFonts w:ascii="Cambria" w:hAnsi="Cambria"/>
                  <w:color w:val="0000FF"/>
                  <w:u w:val="single"/>
                </w:rPr>
                <w:t>Shortest Path Visiting All Nodes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69940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6094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3A06074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B1F73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310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653553" w14:textId="77777777" w:rsidR="00DE229B" w:rsidRDefault="00C813BE">
            <w:pPr>
              <w:spacing w:after="0"/>
              <w:ind w:left="240"/>
            </w:pPr>
            <w:hyperlink r:id="rId834">
              <w:r>
                <w:rPr>
                  <w:rFonts w:ascii="Cambria" w:hAnsi="Cambria"/>
                  <w:color w:val="0000FF"/>
                  <w:u w:val="single"/>
                </w:rPr>
                <w:t>Minimum Height Trees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BB63E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31.3%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F3877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E48DB90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A130E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505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DD39C6" w14:textId="77777777" w:rsidR="00DE229B" w:rsidRDefault="00C813BE">
            <w:pPr>
              <w:spacing w:after="0"/>
              <w:ind w:left="240"/>
            </w:pPr>
            <w:hyperlink r:id="rId835">
              <w:r>
                <w:rPr>
                  <w:rFonts w:ascii="Cambria" w:hAnsi="Cambria"/>
                  <w:color w:val="0000FF"/>
                  <w:u w:val="single"/>
                </w:rPr>
                <w:t>The Maze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FE3B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3B481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08D98F7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1C1B4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1236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4F1EED" w14:textId="77777777" w:rsidR="00DE229B" w:rsidRDefault="00C813BE">
            <w:pPr>
              <w:spacing w:after="0"/>
              <w:ind w:left="240"/>
            </w:pPr>
            <w:hyperlink r:id="rId836">
              <w:r>
                <w:rPr>
                  <w:rFonts w:ascii="Cambria" w:hAnsi="Cambria"/>
                  <w:color w:val="0000FF"/>
                  <w:u w:val="single"/>
                </w:rPr>
                <w:t>Web Crawler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6243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64.2%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C3E0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FA3DB43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322E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323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1E4992" w14:textId="77777777" w:rsidR="00DE229B" w:rsidRDefault="00C813BE">
            <w:pPr>
              <w:spacing w:after="0"/>
              <w:ind w:left="240"/>
            </w:pPr>
            <w:hyperlink r:id="rId837">
              <w:r>
                <w:rPr>
                  <w:rFonts w:ascii="Cambria" w:hAnsi="Cambria"/>
                  <w:color w:val="0000FF"/>
                  <w:u w:val="single"/>
                </w:rPr>
                <w:t>Number of Connected Components in an Undirected Graph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F9488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53.9%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5F14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F85F770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1F46C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429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E9EA12" w14:textId="77777777" w:rsidR="00DE229B" w:rsidRDefault="00C813BE">
            <w:pPr>
              <w:spacing w:after="0"/>
              <w:ind w:left="240"/>
            </w:pPr>
            <w:hyperlink r:id="rId838">
              <w:r>
                <w:rPr>
                  <w:rFonts w:ascii="Cambria" w:hAnsi="Cambria"/>
                  <w:color w:val="0000FF"/>
                  <w:u w:val="single"/>
                </w:rPr>
                <w:t>N-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ary</w:t>
              </w:r>
              <w:proofErr w:type="spellEnd"/>
              <w:r>
                <w:rPr>
                  <w:rFonts w:ascii="Cambria" w:hAnsi="Cambria"/>
                  <w:color w:val="0000FF"/>
                  <w:u w:val="single"/>
                </w:rPr>
                <w:t xml:space="preserve"> Tree Level Order Traversal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C5A8D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61.9%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EAA3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9323C5F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7263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934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4F8C25" w14:textId="77777777" w:rsidR="00DE229B" w:rsidRDefault="00C813BE">
            <w:pPr>
              <w:spacing w:after="0"/>
              <w:ind w:left="240"/>
            </w:pPr>
            <w:hyperlink r:id="rId839">
              <w:r>
                <w:rPr>
                  <w:rFonts w:ascii="Cambria" w:hAnsi="Cambria"/>
                  <w:color w:val="0000FF"/>
                  <w:u w:val="single"/>
                </w:rPr>
                <w:t>Shortest Bridge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C042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46.1%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CEB63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1E0C897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42C5C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752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AB39A5" w14:textId="77777777" w:rsidR="00DE229B" w:rsidRDefault="00C813BE">
            <w:pPr>
              <w:spacing w:after="0"/>
              <w:ind w:left="240"/>
            </w:pPr>
            <w:hyperlink r:id="rId840">
              <w:r>
                <w:rPr>
                  <w:rFonts w:ascii="Cambria" w:hAnsi="Cambria"/>
                  <w:color w:val="0000FF"/>
                  <w:u w:val="single"/>
                </w:rPr>
                <w:t>Open the Lock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CF1F3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48.8%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EC9A1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96AF97E" w14:textId="77777777">
        <w:trPr>
          <w:trHeight w:val="465"/>
          <w:tblCellSpacing w:w="0" w:type="dxa"/>
        </w:trPr>
        <w:tc>
          <w:tcPr>
            <w:tcW w:w="148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7C06F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107</w:t>
            </w:r>
          </w:p>
        </w:tc>
        <w:tc>
          <w:tcPr>
            <w:tcW w:w="935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244831" w14:textId="77777777" w:rsidR="00DE229B" w:rsidRDefault="00C813BE">
            <w:pPr>
              <w:spacing w:after="0"/>
              <w:ind w:left="240"/>
            </w:pPr>
            <w:hyperlink r:id="rId841">
              <w:r>
                <w:rPr>
                  <w:rFonts w:ascii="Cambria" w:hAnsi="Cambria"/>
                  <w:color w:val="0000FF"/>
                  <w:u w:val="single"/>
                </w:rPr>
                <w:t>Binary Tree Level Order Traversal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51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F2291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49.6%</w:t>
            </w:r>
          </w:p>
        </w:tc>
        <w:tc>
          <w:tcPr>
            <w:tcW w:w="16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1F0E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67F2187C" w14:textId="77777777" w:rsidR="00DE229B" w:rsidRDefault="00DE229B">
      <w:pPr>
        <w:spacing w:after="0"/>
        <w:ind w:left="120"/>
      </w:pPr>
    </w:p>
    <w:p w14:paraId="4DA23259" w14:textId="77777777" w:rsidR="00DE229B" w:rsidRDefault="00C813BE">
      <w:pPr>
        <w:spacing w:after="0"/>
        <w:ind w:left="120"/>
      </w:pPr>
      <w:r>
        <w:br/>
      </w:r>
    </w:p>
    <w:p w14:paraId="62727059" w14:textId="77777777" w:rsidR="00DE229B" w:rsidRDefault="00C813B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Math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179"/>
        <w:gridCol w:w="5546"/>
        <w:gridCol w:w="1280"/>
        <w:gridCol w:w="1520"/>
      </w:tblGrid>
      <w:tr w:rsidR="00DE229B" w14:paraId="27971C0C" w14:textId="77777777">
        <w:trPr>
          <w:trHeight w:val="450"/>
          <w:tblCellSpacing w:w="0" w:type="dxa"/>
        </w:trPr>
        <w:tc>
          <w:tcPr>
            <w:tcW w:w="1919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4CF56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799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6E450F" w14:textId="77777777" w:rsidR="00DE229B" w:rsidRDefault="00C813BE">
            <w:pPr>
              <w:spacing w:after="0"/>
              <w:ind w:left="240"/>
            </w:pPr>
            <w:hyperlink r:id="rId842">
              <w:r>
                <w:rPr>
                  <w:rFonts w:ascii="Cambria" w:hAnsi="Cambria"/>
                  <w:color w:val="0000FF"/>
                  <w:u w:val="single"/>
                </w:rPr>
                <w:t>Add Two Numbers</w:t>
              </w:r>
            </w:hyperlink>
          </w:p>
        </w:tc>
        <w:tc>
          <w:tcPr>
            <w:tcW w:w="194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5C1A7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32.6%</w:t>
            </w:r>
          </w:p>
        </w:tc>
        <w:tc>
          <w:tcPr>
            <w:tcW w:w="2176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70A5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AA0F4B4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1BC4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451842" w14:textId="77777777" w:rsidR="00DE229B" w:rsidRDefault="00C813BE">
            <w:pPr>
              <w:spacing w:after="0"/>
              <w:ind w:left="240"/>
            </w:pPr>
            <w:hyperlink r:id="rId843">
              <w:r>
                <w:rPr>
                  <w:rFonts w:ascii="Cambria" w:hAnsi="Cambria"/>
                  <w:color w:val="0000FF"/>
                  <w:u w:val="single"/>
                </w:rPr>
                <w:t>Happy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04E4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48.1%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86E8E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B40AF39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D865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BF6280" w14:textId="77777777" w:rsidR="00DE229B" w:rsidRDefault="00C813BE">
            <w:pPr>
              <w:spacing w:after="0"/>
              <w:ind w:left="240"/>
            </w:pPr>
            <w:hyperlink r:id="rId844">
              <w:r>
                <w:rPr>
                  <w:rFonts w:ascii="Cambria" w:hAnsi="Cambria"/>
                  <w:color w:val="0000FF"/>
                  <w:u w:val="single"/>
                </w:rPr>
                <w:t>Integer to English Words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3284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25.7%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2108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184C8DB6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8F1F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B7A29A" w14:textId="77777777" w:rsidR="00DE229B" w:rsidRDefault="00C813BE">
            <w:pPr>
              <w:spacing w:after="0"/>
              <w:ind w:left="240"/>
            </w:pPr>
            <w:hyperlink r:id="rId845">
              <w:r>
                <w:rPr>
                  <w:rFonts w:ascii="Cambria" w:hAnsi="Cambria"/>
                  <w:color w:val="0000FF"/>
                  <w:u w:val="single"/>
                </w:rPr>
                <w:t>Reverse Integer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E5BD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25.6%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A74D4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269402A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E54EB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166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08B265" w14:textId="77777777" w:rsidR="00DE229B" w:rsidRDefault="00C813BE">
            <w:pPr>
              <w:spacing w:after="0"/>
              <w:ind w:left="240"/>
            </w:pPr>
            <w:hyperlink r:id="rId846">
              <w:r>
                <w:rPr>
                  <w:rFonts w:ascii="Cambria" w:hAnsi="Cambria"/>
                  <w:color w:val="0000FF"/>
                  <w:u w:val="single"/>
                </w:rPr>
                <w:t>Fraction to Recurring Decimal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B09B3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20.6%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3F749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092E62D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CF6DA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780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ADF304" w14:textId="77777777" w:rsidR="00DE229B" w:rsidRDefault="00C813BE">
            <w:pPr>
              <w:spacing w:after="0"/>
              <w:ind w:left="240"/>
            </w:pPr>
            <w:hyperlink r:id="rId847">
              <w:r>
                <w:rPr>
                  <w:rFonts w:ascii="Cambria" w:hAnsi="Cambria"/>
                  <w:color w:val="0000FF"/>
                  <w:u w:val="single"/>
                </w:rPr>
                <w:t>Reaching Points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508A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28.8%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CC74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FBFD45B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952CC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224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E3C5BB" w14:textId="77777777" w:rsidR="00DE229B" w:rsidRDefault="00C813BE">
            <w:pPr>
              <w:spacing w:after="0"/>
              <w:ind w:left="240"/>
            </w:pPr>
            <w:hyperlink r:id="rId848">
              <w:r>
                <w:rPr>
                  <w:rFonts w:ascii="Cambria" w:hAnsi="Cambria"/>
                  <w:color w:val="0000FF"/>
                  <w:u w:val="single"/>
                </w:rPr>
                <w:t>Basic Calculator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255E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35.2%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B80C6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73CC3F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428F3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7CD086" w14:textId="77777777" w:rsidR="00DE229B" w:rsidRDefault="00C813BE">
            <w:pPr>
              <w:spacing w:after="0"/>
              <w:ind w:left="240"/>
            </w:pPr>
            <w:hyperlink r:id="rId849">
              <w:r>
                <w:rPr>
                  <w:rFonts w:ascii="Cambria" w:hAnsi="Cambria"/>
                  <w:color w:val="0000FF"/>
                  <w:u w:val="single"/>
                </w:rPr>
                <w:t>Roman to Integer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58909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54.2%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AF46D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53389FE5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361D1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535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5DC36" w14:textId="77777777" w:rsidR="00DE229B" w:rsidRDefault="00C813BE">
            <w:pPr>
              <w:spacing w:after="0"/>
              <w:ind w:left="240"/>
            </w:pPr>
            <w:hyperlink r:id="rId850">
              <w:r>
                <w:rPr>
                  <w:rFonts w:ascii="Cambria" w:hAnsi="Cambria"/>
                  <w:color w:val="0000FF"/>
                  <w:u w:val="single"/>
                </w:rPr>
                <w:t xml:space="preserve">Encode and Decode </w:t>
              </w:r>
              <w:proofErr w:type="spellStart"/>
              <w:r>
                <w:rPr>
                  <w:rFonts w:ascii="Cambria" w:hAnsi="Cambria"/>
                  <w:color w:val="0000FF"/>
                  <w:u w:val="single"/>
                </w:rPr>
                <w:t>TinyURL</w:t>
              </w:r>
              <w:proofErr w:type="spellEnd"/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DDBE9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78.5%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E563F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17E3CF0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5AF1A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829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F4745F" w14:textId="77777777" w:rsidR="00DE229B" w:rsidRDefault="00C813BE">
            <w:pPr>
              <w:spacing w:after="0"/>
              <w:ind w:left="240"/>
            </w:pPr>
            <w:hyperlink r:id="rId851">
              <w:r>
                <w:rPr>
                  <w:rFonts w:ascii="Cambria" w:hAnsi="Cambria"/>
                  <w:color w:val="0000FF"/>
                  <w:u w:val="single"/>
                </w:rPr>
                <w:t>Consecutive Numbers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2133E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D12B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5F67A566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F4BD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26CE71" w14:textId="77777777" w:rsidR="00DE229B" w:rsidRDefault="00C813BE">
            <w:pPr>
              <w:spacing w:after="0"/>
              <w:ind w:left="240"/>
            </w:pPr>
            <w:hyperlink r:id="rId852">
              <w:r>
                <w:rPr>
                  <w:rFonts w:ascii="Cambria" w:hAnsi="Cambria"/>
                  <w:color w:val="0000FF"/>
                  <w:u w:val="single"/>
                </w:rPr>
                <w:t>Palindrome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CA985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46.3%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444DC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2E43CDCD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41346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67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8491BD" w14:textId="77777777" w:rsidR="00DE229B" w:rsidRDefault="00C813BE">
            <w:pPr>
              <w:spacing w:after="0"/>
              <w:ind w:left="240"/>
            </w:pPr>
            <w:hyperlink r:id="rId853">
              <w:r>
                <w:rPr>
                  <w:rFonts w:ascii="Cambria" w:hAnsi="Cambria"/>
                  <w:color w:val="0000FF"/>
                  <w:u w:val="single"/>
                </w:rPr>
                <w:t>Add Binary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D7C1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1C7F1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7C3313DC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3AF96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12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7ECCA5" w14:textId="77777777" w:rsidR="00DE229B" w:rsidRDefault="00C813BE">
            <w:pPr>
              <w:spacing w:after="0"/>
              <w:ind w:left="240"/>
            </w:pPr>
            <w:hyperlink r:id="rId854">
              <w:r>
                <w:rPr>
                  <w:rFonts w:ascii="Cambria" w:hAnsi="Cambria"/>
                  <w:color w:val="0000FF"/>
                  <w:u w:val="single"/>
                </w:rPr>
                <w:t>Integer to Roman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7DA2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53.3%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DEF3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C5B4842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8DC7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266972" w14:textId="77777777" w:rsidR="00DE229B" w:rsidRDefault="00C813BE">
            <w:pPr>
              <w:spacing w:after="0"/>
              <w:ind w:left="240"/>
            </w:pPr>
            <w:hyperlink r:id="rId855">
              <w:r>
                <w:rPr>
                  <w:rFonts w:ascii="Cambria" w:hAnsi="Cambria"/>
                  <w:color w:val="0000FF"/>
                  <w:u w:val="single"/>
                </w:rPr>
                <w:t>String to Integer</w:t>
              </w:r>
            </w:hyperlink>
            <w:hyperlink r:id="rId856">
              <w:r>
                <w:rPr>
                  <w:rFonts w:ascii="Cambria" w:hAnsi="Cambria"/>
                  <w:color w:val="0000FF"/>
                  <w:u w:val="single"/>
                </w:rPr>
                <w:t>https://leetcode.com/problems/string-to-integer-atoi</w:t>
              </w:r>
            </w:hyperlink>
            <w:hyperlink r:id="rId857">
              <w:r>
                <w:rPr>
                  <w:rFonts w:ascii="Cambria" w:hAnsi="Cambria"/>
                  <w:color w:val="0000FF"/>
                  <w:u w:val="single"/>
                </w:rPr>
                <w:t>(atoi)</w:t>
              </w:r>
            </w:hyperlink>
            <w:r>
              <w:rPr>
                <w:rFonts w:ascii="Cambria" w:hAnsi="Cambria"/>
                <w:color w:val="000000"/>
              </w:rPr>
              <w:t xml:space="preserve">    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A7FD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15.0%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B11AB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59B3F8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EFDB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B26739" w14:textId="77777777" w:rsidR="00DE229B" w:rsidRDefault="00C813BE">
            <w:pPr>
              <w:spacing w:after="0"/>
              <w:ind w:left="240"/>
            </w:pPr>
            <w:hyperlink r:id="rId858">
              <w:r>
                <w:rPr>
                  <w:rFonts w:ascii="Cambria" w:hAnsi="Cambria"/>
                  <w:color w:val="0000FF"/>
                  <w:u w:val="single"/>
                </w:rPr>
                <w:t>Max Points on a Line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2EBAD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16.5%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6C3A33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7ECF91D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5A31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65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24E227" w14:textId="77777777" w:rsidR="00DE229B" w:rsidRDefault="00C813BE">
            <w:pPr>
              <w:spacing w:after="0"/>
              <w:ind w:left="240"/>
            </w:pPr>
            <w:hyperlink r:id="rId859">
              <w:r>
                <w:rPr>
                  <w:rFonts w:ascii="Cambria" w:hAnsi="Cambria"/>
                  <w:color w:val="0000FF"/>
                  <w:u w:val="single"/>
                </w:rPr>
                <w:t>Valid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04C77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14.6%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63E24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48D5342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1DAB4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4058D2" w14:textId="77777777" w:rsidR="00DE229B" w:rsidRDefault="00C813BE">
            <w:pPr>
              <w:spacing w:after="0"/>
              <w:ind w:left="240"/>
            </w:pPr>
            <w:hyperlink r:id="rId860"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Pow(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>x, n)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9C599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29.0%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24CB0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139EA192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C0000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CD68CE" w14:textId="77777777" w:rsidR="00DE229B" w:rsidRDefault="00C813BE">
            <w:pPr>
              <w:spacing w:after="0"/>
              <w:ind w:left="240"/>
            </w:pPr>
            <w:hyperlink r:id="rId861">
              <w:r>
                <w:rPr>
                  <w:rFonts w:ascii="Cambria" w:hAnsi="Cambria"/>
                  <w:color w:val="0000FF"/>
                  <w:u w:val="single"/>
                </w:rPr>
                <w:t>Multiply Strings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3A681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32.4%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B868F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6DC8FD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A9247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204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E905E8" w14:textId="77777777" w:rsidR="00DE229B" w:rsidRDefault="00C813BE">
            <w:pPr>
              <w:spacing w:after="0"/>
              <w:ind w:left="240"/>
            </w:pPr>
            <w:hyperlink r:id="rId862">
              <w:r>
                <w:rPr>
                  <w:rFonts w:ascii="Cambria" w:hAnsi="Cambria"/>
                  <w:color w:val="0000FF"/>
                  <w:u w:val="single"/>
                </w:rPr>
                <w:t>Coun</w:t>
              </w:r>
              <w:r>
                <w:rPr>
                  <w:rFonts w:ascii="Cambria" w:hAnsi="Cambria"/>
                  <w:color w:val="0000FF"/>
                  <w:u w:val="single"/>
                </w:rPr>
                <w:t>t Primes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9467D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30.5%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60F6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45FA365A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863B8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887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A6E536" w14:textId="77777777" w:rsidR="00DE229B" w:rsidRDefault="00C813BE">
            <w:pPr>
              <w:spacing w:after="0"/>
              <w:ind w:left="240"/>
            </w:pPr>
            <w:hyperlink r:id="rId863">
              <w:r>
                <w:rPr>
                  <w:rFonts w:ascii="Cambria" w:hAnsi="Cambria"/>
                  <w:color w:val="0000FF"/>
                  <w:u w:val="single"/>
                </w:rPr>
                <w:t>Super Egg Drop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B43E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26.0%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D9435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26797400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4064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991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723ECA" w14:textId="77777777" w:rsidR="00DE229B" w:rsidRDefault="00C813BE">
            <w:pPr>
              <w:spacing w:after="0"/>
              <w:ind w:left="240"/>
            </w:pPr>
            <w:hyperlink r:id="rId864">
              <w:r>
                <w:rPr>
                  <w:rFonts w:ascii="Cambria" w:hAnsi="Cambria"/>
                  <w:color w:val="0000FF"/>
                  <w:u w:val="single"/>
                </w:rPr>
                <w:t>Broken Calculator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DFB9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43.7%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DD4A5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45D603F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63E4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1041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481E3B" w14:textId="77777777" w:rsidR="00DE229B" w:rsidRDefault="00C813BE">
            <w:pPr>
              <w:spacing w:after="0"/>
              <w:ind w:left="240"/>
            </w:pPr>
            <w:hyperlink r:id="rId865">
              <w:r>
                <w:rPr>
                  <w:rFonts w:ascii="Cambria" w:hAnsi="Cambria"/>
                  <w:color w:val="0000FF"/>
                  <w:u w:val="single"/>
                </w:rPr>
                <w:t xml:space="preserve">Robot Bounded </w:t>
              </w:r>
              <w:proofErr w:type="gramStart"/>
              <w:r>
                <w:rPr>
                  <w:rFonts w:ascii="Cambria" w:hAnsi="Cambria"/>
                  <w:color w:val="0000FF"/>
                  <w:u w:val="single"/>
                </w:rPr>
                <w:t>In</w:t>
              </w:r>
              <w:proofErr w:type="gramEnd"/>
              <w:r>
                <w:rPr>
                  <w:rFonts w:ascii="Cambria" w:hAnsi="Cambria"/>
                  <w:color w:val="0000FF"/>
                  <w:u w:val="single"/>
                </w:rPr>
                <w:t xml:space="preserve"> Circle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BC9A6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47.4%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7CE4A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84A664B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42088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4F2E37" w14:textId="77777777" w:rsidR="00DE229B" w:rsidRDefault="00C813BE">
            <w:pPr>
              <w:spacing w:after="0"/>
              <w:ind w:left="240"/>
            </w:pPr>
            <w:hyperlink r:id="rId866">
              <w:r>
                <w:rPr>
                  <w:rFonts w:ascii="Cambria" w:hAnsi="Cambria"/>
                  <w:color w:val="0000FF"/>
                  <w:u w:val="single"/>
                </w:rPr>
                <w:t>Divide Two Integers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DACCC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16.2%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3884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3664015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42EDF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523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7AEEDDA" w14:textId="77777777" w:rsidR="00DE229B" w:rsidRDefault="00C813BE">
            <w:pPr>
              <w:spacing w:after="0"/>
              <w:ind w:left="240"/>
            </w:pPr>
            <w:hyperlink r:id="rId867">
              <w:r>
                <w:rPr>
                  <w:rFonts w:ascii="Cambria" w:hAnsi="Cambria"/>
                  <w:color w:val="0000FF"/>
                  <w:u w:val="single"/>
                </w:rPr>
                <w:t>Continuous Subarray Sum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E7799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24.4%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318FC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872A284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B5173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4915B7" w14:textId="77777777" w:rsidR="00DE229B" w:rsidRDefault="00C813BE">
            <w:pPr>
              <w:spacing w:after="0"/>
              <w:ind w:left="240"/>
            </w:pPr>
            <w:hyperlink r:id="rId868">
              <w:r>
                <w:rPr>
                  <w:rFonts w:ascii="Cambria" w:hAnsi="Cambria"/>
                  <w:color w:val="0000FF"/>
                  <w:u w:val="single"/>
                </w:rPr>
                <w:t>Missing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D2DAC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50.0%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20FC1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C65A6F9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D17E5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836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E8A805" w14:textId="77777777" w:rsidR="00DE229B" w:rsidRDefault="00C813BE">
            <w:pPr>
              <w:spacing w:after="0"/>
              <w:ind w:left="240"/>
            </w:pPr>
            <w:hyperlink r:id="rId869">
              <w:r>
                <w:rPr>
                  <w:rFonts w:ascii="Cambria" w:hAnsi="Cambria"/>
                  <w:color w:val="0000FF"/>
                  <w:u w:val="single"/>
                </w:rPr>
                <w:t>Rectangle Overlap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82AE8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48.3%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EE57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661836B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C386C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159452" w14:textId="77777777" w:rsidR="00DE229B" w:rsidRDefault="00C813BE">
            <w:pPr>
              <w:spacing w:after="0"/>
              <w:ind w:left="240"/>
            </w:pPr>
            <w:hyperlink r:id="rId870">
              <w:r>
                <w:rPr>
                  <w:rFonts w:ascii="Cambria" w:hAnsi="Cambria"/>
                  <w:color w:val="0000FF"/>
                  <w:u w:val="single"/>
                </w:rPr>
                <w:t>Maximum Product of Three Numbers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E7F17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46.8%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266C5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61FD9D9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F7681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6105E2" w14:textId="77777777" w:rsidR="00DE229B" w:rsidRDefault="00C813BE">
            <w:pPr>
              <w:spacing w:after="0"/>
              <w:ind w:left="240"/>
            </w:pPr>
            <w:hyperlink r:id="rId871">
              <w:r>
                <w:rPr>
                  <w:rFonts w:ascii="Cambria" w:hAnsi="Cambria"/>
                  <w:color w:val="0000FF"/>
                  <w:u w:val="single"/>
                </w:rPr>
                <w:t>Number of Digit One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2B8C8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BB510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7B7B9E5F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F53A0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365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C0742A" w14:textId="77777777" w:rsidR="00DE229B" w:rsidRDefault="00C813BE">
            <w:pPr>
              <w:spacing w:after="0"/>
              <w:ind w:left="240"/>
            </w:pPr>
            <w:hyperlink r:id="rId872">
              <w:r>
                <w:rPr>
                  <w:rFonts w:ascii="Cambria" w:hAnsi="Cambria"/>
                  <w:color w:val="0000FF"/>
                  <w:u w:val="single"/>
                </w:rPr>
                <w:t>Water and Jug Problem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23543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731F1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3AF540FE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77A27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A1788B" w14:textId="77777777" w:rsidR="00DE229B" w:rsidRDefault="00C813BE">
            <w:pPr>
              <w:spacing w:after="0"/>
              <w:ind w:left="240"/>
            </w:pPr>
            <w:hyperlink r:id="rId873">
              <w:r>
                <w:rPr>
                  <w:rFonts w:ascii="Cambria" w:hAnsi="Cambria"/>
                  <w:color w:val="0000FF"/>
                  <w:u w:val="single"/>
                </w:rPr>
                <w:t>Excel Sheet Column Title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9A2B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30.0%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92709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83BDE6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CB33B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753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8B5BA8" w14:textId="77777777" w:rsidR="00DE229B" w:rsidRDefault="00C813BE">
            <w:pPr>
              <w:spacing w:after="0"/>
              <w:ind w:left="240"/>
            </w:pPr>
            <w:hyperlink r:id="rId874">
              <w:r>
                <w:rPr>
                  <w:rFonts w:ascii="Cambria" w:hAnsi="Cambria"/>
                  <w:color w:val="0000FF"/>
                  <w:u w:val="single"/>
                </w:rPr>
                <w:t>Cracking the Safe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47F8C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49.3%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208FD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4FF88AE7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CF525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593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975776" w14:textId="77777777" w:rsidR="00DE229B" w:rsidRDefault="00C813BE">
            <w:pPr>
              <w:spacing w:after="0"/>
              <w:ind w:left="240"/>
            </w:pPr>
            <w:hyperlink r:id="rId875">
              <w:r>
                <w:rPr>
                  <w:rFonts w:ascii="Cambria" w:hAnsi="Cambria"/>
                  <w:color w:val="0000FF"/>
                  <w:u w:val="single"/>
                </w:rPr>
                <w:t>Valid Square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02FA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41.5%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566F4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28CC64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F5A70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154242" w14:textId="77777777" w:rsidR="00DE229B" w:rsidRDefault="00C813BE">
            <w:pPr>
              <w:spacing w:after="0"/>
              <w:ind w:left="240"/>
            </w:pPr>
            <w:hyperlink r:id="rId876">
              <w:r>
                <w:rPr>
                  <w:rFonts w:ascii="Cambria" w:hAnsi="Cambria"/>
                  <w:color w:val="0000FF"/>
                  <w:u w:val="single"/>
                </w:rPr>
                <w:t>Sq</w:t>
              </w:r>
              <w:r>
                <w:rPr>
                  <w:rFonts w:ascii="Cambria" w:hAnsi="Cambria"/>
                  <w:color w:val="0000FF"/>
                  <w:u w:val="single"/>
                </w:rPr>
                <w:t>rt(x)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9BB6D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32.7%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C2404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  <w:tr w:rsidR="00DE229B" w14:paraId="3F23F88D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36080D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866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DF8788" w14:textId="77777777" w:rsidR="00DE229B" w:rsidRDefault="00C813BE">
            <w:pPr>
              <w:spacing w:after="0"/>
              <w:ind w:left="240"/>
            </w:pPr>
            <w:hyperlink r:id="rId877">
              <w:r>
                <w:rPr>
                  <w:rFonts w:ascii="Cambria" w:hAnsi="Cambria"/>
                  <w:color w:val="0000FF"/>
                  <w:u w:val="single"/>
                </w:rPr>
                <w:t>Prime Palindrome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5F37B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23.4%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E909A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E0D567E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030B7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279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DCCB8C" w14:textId="77777777" w:rsidR="00DE229B" w:rsidRDefault="00C813BE">
            <w:pPr>
              <w:spacing w:after="0"/>
              <w:ind w:left="240"/>
            </w:pPr>
            <w:hyperlink r:id="rId878">
              <w:r>
                <w:rPr>
                  <w:rFonts w:ascii="Cambria" w:hAnsi="Cambria"/>
                  <w:color w:val="0000FF"/>
                  <w:u w:val="single"/>
                </w:rPr>
                <w:t>Perfect Squares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798D7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44.1%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35766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64E87778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BBF54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319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BD1535" w14:textId="77777777" w:rsidR="00DE229B" w:rsidRDefault="00C813BE">
            <w:pPr>
              <w:spacing w:after="0"/>
              <w:ind w:left="240"/>
            </w:pPr>
            <w:hyperlink r:id="rId879">
              <w:r>
                <w:rPr>
                  <w:rFonts w:ascii="Cambria" w:hAnsi="Cambria"/>
                  <w:color w:val="0000FF"/>
                  <w:u w:val="single"/>
                </w:rPr>
                <w:t>Bulb Switcher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E3747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44.8%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F897E9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ACF1AD5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53C2EC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794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B6F9F" w14:textId="77777777" w:rsidR="00DE229B" w:rsidRDefault="00C813BE">
            <w:pPr>
              <w:spacing w:after="0"/>
              <w:ind w:left="240"/>
            </w:pPr>
            <w:hyperlink r:id="rId880">
              <w:r>
                <w:rPr>
                  <w:rFonts w:ascii="Cambria" w:hAnsi="Cambria"/>
                  <w:color w:val="0000FF"/>
                  <w:u w:val="single"/>
                </w:rPr>
                <w:t>Valid Tic-Tac-Toe State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55EC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31.9%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6827E4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6A06C36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4568BE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264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D03B88" w14:textId="77777777" w:rsidR="00DE229B" w:rsidRDefault="00C813BE">
            <w:pPr>
              <w:spacing w:after="0"/>
              <w:ind w:left="240"/>
            </w:pPr>
            <w:hyperlink r:id="rId881">
              <w:r>
                <w:rPr>
                  <w:rFonts w:ascii="Cambria" w:hAnsi="Cambria"/>
                  <w:color w:val="0000FF"/>
                  <w:u w:val="single"/>
                </w:rPr>
                <w:t>Ugly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88A9A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38.4%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E1059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29B22E31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64453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1088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BFEA2F" w14:textId="77777777" w:rsidR="00DE229B" w:rsidRDefault="00C813BE">
            <w:pPr>
              <w:spacing w:after="0"/>
              <w:ind w:left="240"/>
            </w:pPr>
            <w:hyperlink r:id="rId882">
              <w:r>
                <w:rPr>
                  <w:rFonts w:ascii="Cambria" w:hAnsi="Cambria"/>
                  <w:color w:val="0000FF"/>
                  <w:u w:val="single"/>
                </w:rPr>
                <w:t>Confusing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87BE1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93D72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30F9318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A2CFAA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223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0579A3" w14:textId="77777777" w:rsidR="00DE229B" w:rsidRDefault="00C813BE">
            <w:pPr>
              <w:spacing w:after="0"/>
              <w:ind w:left="240"/>
            </w:pPr>
            <w:hyperlink r:id="rId883">
              <w:r>
                <w:rPr>
                  <w:rFonts w:ascii="Cambria" w:hAnsi="Cambria"/>
                  <w:color w:val="0000FF"/>
                  <w:u w:val="single"/>
                </w:rPr>
                <w:t>Rectangle Area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1823A0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1BA0EC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7E7F379E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ED35C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877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134B5D6" w14:textId="77777777" w:rsidR="00DE229B" w:rsidRDefault="00C813BE">
            <w:pPr>
              <w:spacing w:after="0"/>
              <w:ind w:left="240"/>
            </w:pPr>
            <w:hyperlink r:id="rId884">
              <w:r>
                <w:rPr>
                  <w:rFonts w:ascii="Cambria" w:hAnsi="Cambria"/>
                  <w:color w:val="0000FF"/>
                  <w:u w:val="single"/>
                </w:rPr>
                <w:t>Stone Game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30A278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62.9%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D5934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5CFEDA1A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85B722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368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CF949B" w14:textId="77777777" w:rsidR="00DE229B" w:rsidRDefault="00C813BE">
            <w:pPr>
              <w:spacing w:after="0"/>
              <w:ind w:left="240"/>
            </w:pPr>
            <w:hyperlink r:id="rId885">
              <w:r>
                <w:rPr>
                  <w:rFonts w:ascii="Cambria" w:hAnsi="Cambria"/>
                  <w:color w:val="0000FF"/>
                  <w:u w:val="single"/>
                </w:rPr>
                <w:t>Largest Divisible Subset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84BE87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35.8%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8DE7B5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04989ED3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01FEF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296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A05786" w14:textId="77777777" w:rsidR="00DE229B" w:rsidRDefault="00C813BE">
            <w:pPr>
              <w:spacing w:after="0"/>
              <w:ind w:left="240"/>
            </w:pPr>
            <w:hyperlink r:id="rId886">
              <w:r>
                <w:rPr>
                  <w:rFonts w:ascii="Cambria" w:hAnsi="Cambria"/>
                  <w:color w:val="0000FF"/>
                  <w:u w:val="single"/>
                </w:rPr>
                <w:t>Best Meeting Point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4A962F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56.7%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704F2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Hard</w:t>
            </w:r>
          </w:p>
        </w:tc>
      </w:tr>
      <w:tr w:rsidR="00DE229B" w14:paraId="6656A852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11C57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247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144A4" w14:textId="77777777" w:rsidR="00DE229B" w:rsidRDefault="00C813BE">
            <w:pPr>
              <w:spacing w:after="0"/>
              <w:ind w:left="240"/>
            </w:pPr>
            <w:hyperlink r:id="rId887">
              <w:r>
                <w:rPr>
                  <w:rFonts w:ascii="Cambria" w:hAnsi="Cambria"/>
                  <w:color w:val="0000FF"/>
                  <w:u w:val="single"/>
                </w:rPr>
                <w:t>Strobogrammatic Number II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431C53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46.2%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A2605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Medium</w:t>
            </w:r>
          </w:p>
        </w:tc>
      </w:tr>
      <w:tr w:rsidR="00DE229B" w14:paraId="42B8D8C8" w14:textId="77777777">
        <w:trPr>
          <w:trHeight w:val="465"/>
          <w:tblCellSpacing w:w="0" w:type="dxa"/>
        </w:trPr>
        <w:tc>
          <w:tcPr>
            <w:tcW w:w="1919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842CFB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171</w:t>
            </w:r>
          </w:p>
        </w:tc>
        <w:tc>
          <w:tcPr>
            <w:tcW w:w="799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BE4ED5" w14:textId="77777777" w:rsidR="00DE229B" w:rsidRDefault="00C813BE">
            <w:pPr>
              <w:spacing w:after="0"/>
              <w:ind w:left="240"/>
            </w:pPr>
            <w:hyperlink r:id="rId888">
              <w:r>
                <w:rPr>
                  <w:rFonts w:ascii="Cambria" w:hAnsi="Cambria"/>
                  <w:color w:val="0000FF"/>
                  <w:u w:val="single"/>
                </w:rPr>
                <w:t>Excel Sheet Column Number</w:t>
              </w:r>
            </w:hyperlink>
            <w:r>
              <w:rPr>
                <w:rFonts w:ascii="Cambria" w:hAnsi="Cambria"/>
                <w:color w:val="000000"/>
              </w:rPr>
              <w:t xml:space="preserve">    </w:t>
            </w:r>
          </w:p>
        </w:tc>
        <w:tc>
          <w:tcPr>
            <w:tcW w:w="194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E31D51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53.1%</w:t>
            </w:r>
          </w:p>
        </w:tc>
        <w:tc>
          <w:tcPr>
            <w:tcW w:w="217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E88166" w14:textId="77777777" w:rsidR="00DE229B" w:rsidRDefault="00C813BE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Easy</w:t>
            </w:r>
          </w:p>
        </w:tc>
      </w:tr>
    </w:tbl>
    <w:p w14:paraId="4861495F" w14:textId="77777777" w:rsidR="00DE229B" w:rsidRDefault="00DE229B">
      <w:pPr>
        <w:spacing w:after="0"/>
        <w:ind w:left="120"/>
      </w:pPr>
    </w:p>
    <w:p w14:paraId="57489DBF" w14:textId="77777777" w:rsidR="00DE229B" w:rsidRDefault="00C813BE">
      <w:pPr>
        <w:spacing w:after="0"/>
        <w:ind w:left="120"/>
      </w:pPr>
      <w:r>
        <w:br/>
      </w:r>
    </w:p>
    <w:sectPr w:rsidR="00DE229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E229B"/>
    <w:rsid w:val="00C813BE"/>
    <w:rsid w:val="00D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3509"/>
  <w15:docId w15:val="{9398B2A7-2F12-473C-99E9-6969C09F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k-closest-points-to-origin" TargetMode="External"/><Relationship Id="rId671" Type="http://schemas.openxmlformats.org/officeDocument/2006/relationships/hyperlink" Target="https://leetcode.com/problems/generate-parentheses" TargetMode="External"/><Relationship Id="rId769" Type="http://schemas.openxmlformats.org/officeDocument/2006/relationships/hyperlink" Target="https://leetcode.com/problems/course-schedule-ii" TargetMode="External"/><Relationship Id="rId21" Type="http://schemas.openxmlformats.org/officeDocument/2006/relationships/hyperlink" Target="https://leetcode.com/problems/longest-valid-parentheses" TargetMode="External"/><Relationship Id="rId324" Type="http://schemas.openxmlformats.org/officeDocument/2006/relationships/hyperlink" Target="https://leetcode.com/problems/maximum-length-of-a-concatenated-string-with-unique-characters" TargetMode="External"/><Relationship Id="rId531" Type="http://schemas.openxmlformats.org/officeDocument/2006/relationships/hyperlink" Target="https://leetcode.com/problems/wildcard-matching" TargetMode="External"/><Relationship Id="rId629" Type="http://schemas.openxmlformats.org/officeDocument/2006/relationships/hyperlink" Target="https://leetcode.com/problems/combination-sum-iii" TargetMode="External"/><Relationship Id="rId170" Type="http://schemas.openxmlformats.org/officeDocument/2006/relationships/hyperlink" Target="https://leetcode.com/problems/sum-of-left-leaves" TargetMode="External"/><Relationship Id="rId836" Type="http://schemas.openxmlformats.org/officeDocument/2006/relationships/hyperlink" Target="https://leetcode.com/problems/web-crawler" TargetMode="External"/><Relationship Id="rId268" Type="http://schemas.openxmlformats.org/officeDocument/2006/relationships/hyperlink" Target="https://leetcode.com/problems/palindrome-linked-list" TargetMode="External"/><Relationship Id="rId475" Type="http://schemas.openxmlformats.org/officeDocument/2006/relationships/hyperlink" Target="https://leetcode.com/problems/maximum-frequency-stack" TargetMode="External"/><Relationship Id="rId682" Type="http://schemas.openxmlformats.org/officeDocument/2006/relationships/hyperlink" Target="https://leetcode.com/problems/minimum-window-substring" TargetMode="External"/><Relationship Id="rId32" Type="http://schemas.openxmlformats.org/officeDocument/2006/relationships/hyperlink" Target="https://leetcode.com/problems/distinct-subsequences" TargetMode="External"/><Relationship Id="rId128" Type="http://schemas.openxmlformats.org/officeDocument/2006/relationships/hyperlink" Target="https://leetcode.com/problems/convert-sorted-array-to-binary-search-tree" TargetMode="External"/><Relationship Id="rId335" Type="http://schemas.openxmlformats.org/officeDocument/2006/relationships/hyperlink" Target="https://leetcode.com/problems/basic-calculator" TargetMode="External"/><Relationship Id="rId542" Type="http://schemas.openxmlformats.org/officeDocument/2006/relationships/hyperlink" Target="https://leetcode.com/problems/minimum-cost-to-connect-sticks" TargetMode="External"/><Relationship Id="rId181" Type="http://schemas.openxmlformats.org/officeDocument/2006/relationships/hyperlink" Target="https://leetcode.com/problems/binary-tree-pruning" TargetMode="External"/><Relationship Id="rId402" Type="http://schemas.openxmlformats.org/officeDocument/2006/relationships/hyperlink" Target="https://leetcode.com/problems/partition-list" TargetMode="External"/><Relationship Id="rId847" Type="http://schemas.openxmlformats.org/officeDocument/2006/relationships/hyperlink" Target="https://leetcode.com/problems/reaching-points" TargetMode="External"/><Relationship Id="rId279" Type="http://schemas.openxmlformats.org/officeDocument/2006/relationships/hyperlink" Target="https://leetcode.com/problems/partition-list" TargetMode="External"/><Relationship Id="rId486" Type="http://schemas.openxmlformats.org/officeDocument/2006/relationships/hyperlink" Target="https://leetcode.com/problems/brick-wall" TargetMode="External"/><Relationship Id="rId693" Type="http://schemas.openxmlformats.org/officeDocument/2006/relationships/hyperlink" Target="https://leetcode.com/problems/longest-valid-parentheses" TargetMode="External"/><Relationship Id="rId707" Type="http://schemas.openxmlformats.org/officeDocument/2006/relationships/hyperlink" Target="https://leetcode.com/problems/interleaving-string" TargetMode="External"/><Relationship Id="rId43" Type="http://schemas.openxmlformats.org/officeDocument/2006/relationships/hyperlink" Target="https://leetcode.com/problems/longest-increasing-subsequence" TargetMode="External"/><Relationship Id="rId139" Type="http://schemas.openxmlformats.org/officeDocument/2006/relationships/hyperlink" Target="https://leetcode.com/problems/lowest-common-ancestor-of-a-binary-tree" TargetMode="External"/><Relationship Id="rId346" Type="http://schemas.openxmlformats.org/officeDocument/2006/relationships/hyperlink" Target="https://leetcode.com/problems/tag-validator" TargetMode="External"/><Relationship Id="rId553" Type="http://schemas.openxmlformats.org/officeDocument/2006/relationships/hyperlink" Target="https://leetcode.com/problems/non-overlapping-intervals" TargetMode="External"/><Relationship Id="rId760" Type="http://schemas.openxmlformats.org/officeDocument/2006/relationships/hyperlink" Target="https://leetcode.com/problems/remove-invalid-parentheses" TargetMode="External"/><Relationship Id="rId192" Type="http://schemas.openxmlformats.org/officeDocument/2006/relationships/hyperlink" Target="https://leetcode.com/problems/find-leaves-of-binary-tree" TargetMode="External"/><Relationship Id="rId206" Type="http://schemas.openxmlformats.org/officeDocument/2006/relationships/hyperlink" Target="https://leetcode.com/problems/redundant-connection" TargetMode="External"/><Relationship Id="rId413" Type="http://schemas.openxmlformats.org/officeDocument/2006/relationships/hyperlink" Target="https://leetcode.com/problems/h-index" TargetMode="External"/><Relationship Id="rId858" Type="http://schemas.openxmlformats.org/officeDocument/2006/relationships/hyperlink" Target="https://leetcode.com/problems/max-points-on-a-line" TargetMode="External"/><Relationship Id="rId497" Type="http://schemas.openxmlformats.org/officeDocument/2006/relationships/hyperlink" Target="https://leetcode.com/problems/powx-n" TargetMode="External"/><Relationship Id="rId620" Type="http://schemas.openxmlformats.org/officeDocument/2006/relationships/hyperlink" Target="https://leetcode.com/problems/insert-delete-getrandom-o1" TargetMode="External"/><Relationship Id="rId718" Type="http://schemas.openxmlformats.org/officeDocument/2006/relationships/hyperlink" Target="https://leetcode.com/problems/reverse-string-ii" TargetMode="External"/><Relationship Id="rId357" Type="http://schemas.openxmlformats.org/officeDocument/2006/relationships/hyperlink" Target="https://leetcode.com/problems/backspace-string-compare" TargetMode="External"/><Relationship Id="rId54" Type="http://schemas.openxmlformats.org/officeDocument/2006/relationships/hyperlink" Target="https://leetcode.com/problems/stone-game" TargetMode="External"/><Relationship Id="rId217" Type="http://schemas.openxmlformats.org/officeDocument/2006/relationships/hyperlink" Target="https://leetcode.com/problems/binary-tree-cameras" TargetMode="External"/><Relationship Id="rId564" Type="http://schemas.openxmlformats.org/officeDocument/2006/relationships/hyperlink" Target="https://leetcode.com/problems/array-partition-i" TargetMode="External"/><Relationship Id="rId771" Type="http://schemas.openxmlformats.org/officeDocument/2006/relationships/hyperlink" Target="https://leetcode.com/problems/max-area-of-island" TargetMode="External"/><Relationship Id="rId869" Type="http://schemas.openxmlformats.org/officeDocument/2006/relationships/hyperlink" Target="https://leetcode.com/problems/rectangle-overlap" TargetMode="External"/><Relationship Id="rId424" Type="http://schemas.openxmlformats.org/officeDocument/2006/relationships/hyperlink" Target="https://leetcode.com/problems/best-meeting-point" TargetMode="External"/><Relationship Id="rId631" Type="http://schemas.openxmlformats.org/officeDocument/2006/relationships/hyperlink" Target="https://leetcode.com/problems/number-of-submatrices-that-sum-to-target" TargetMode="External"/><Relationship Id="rId729" Type="http://schemas.openxmlformats.org/officeDocument/2006/relationships/hyperlink" Target="https://leetcode.com/problems/brace-expansion-ii" TargetMode="External"/><Relationship Id="rId270" Type="http://schemas.openxmlformats.org/officeDocument/2006/relationships/hyperlink" Target="https://leetcode.com/problems/linked-list-cycle" TargetMode="External"/><Relationship Id="rId65" Type="http://schemas.openxmlformats.org/officeDocument/2006/relationships/hyperlink" Target="https://leetcode.com/problems/paint-house" TargetMode="External"/><Relationship Id="rId130" Type="http://schemas.openxmlformats.org/officeDocument/2006/relationships/hyperlink" Target="https://leetcode.com/problems/serialize-and-deserialize-binary-tree" TargetMode="External"/><Relationship Id="rId368" Type="http://schemas.openxmlformats.org/officeDocument/2006/relationships/hyperlink" Target="https://leetcode.com/problems/design-circular-queue" TargetMode="External"/><Relationship Id="rId575" Type="http://schemas.openxmlformats.org/officeDocument/2006/relationships/hyperlink" Target="https://leetcode.com/problems/next-permutation" TargetMode="External"/><Relationship Id="rId782" Type="http://schemas.openxmlformats.org/officeDocument/2006/relationships/hyperlink" Target="https://leetcode.com/problems/symmetric-tree" TargetMode="External"/><Relationship Id="rId228" Type="http://schemas.openxmlformats.org/officeDocument/2006/relationships/hyperlink" Target="https://leetcode.com/problems/reconstruct-itinerary" TargetMode="External"/><Relationship Id="rId435" Type="http://schemas.openxmlformats.org/officeDocument/2006/relationships/hyperlink" Target="https://leetcode.com/problems/maximal-rectangle" TargetMode="External"/><Relationship Id="rId642" Type="http://schemas.openxmlformats.org/officeDocument/2006/relationships/hyperlink" Target="https://leetcode.com/problems/non-decreasing-array" TargetMode="External"/><Relationship Id="rId281" Type="http://schemas.openxmlformats.org/officeDocument/2006/relationships/hyperlink" Target="https://leetcode.com/problems/meeting-rooms-ii" TargetMode="External"/><Relationship Id="rId502" Type="http://schemas.openxmlformats.org/officeDocument/2006/relationships/hyperlink" Target="https://leetcode.com/problems/count-complete-tree-nodes" TargetMode="External"/><Relationship Id="rId76" Type="http://schemas.openxmlformats.org/officeDocument/2006/relationships/hyperlink" Target="https://leetcode.com/problems/combination-sum-iv" TargetMode="External"/><Relationship Id="rId141" Type="http://schemas.openxmlformats.org/officeDocument/2006/relationships/hyperlink" Target="https://leetcode.com/problems/recover-binary-search-tree" TargetMode="External"/><Relationship Id="rId379" Type="http://schemas.openxmlformats.org/officeDocument/2006/relationships/hyperlink" Target="https://leetcode.com/problems/3sum-closest" TargetMode="External"/><Relationship Id="rId586" Type="http://schemas.openxmlformats.org/officeDocument/2006/relationships/hyperlink" Target="https://leetcode.com/problems/find-all-duplicates-in-an-array" TargetMode="External"/><Relationship Id="rId793" Type="http://schemas.openxmlformats.org/officeDocument/2006/relationships/hyperlink" Target="https://leetcode.com/problems/delete-nodes-and-return-forest" TargetMode="External"/><Relationship Id="rId807" Type="http://schemas.openxmlformats.org/officeDocument/2006/relationships/hyperlink" Target="https://leetcode.com/problems/word-ladder-ii" TargetMode="External"/><Relationship Id="rId7" Type="http://schemas.openxmlformats.org/officeDocument/2006/relationships/hyperlink" Target="https://leetcode.com/problems/regular-expression-matching" TargetMode="External"/><Relationship Id="rId239" Type="http://schemas.openxmlformats.org/officeDocument/2006/relationships/hyperlink" Target="https://leetcode.com/problems/number-of-squareful-arrays" TargetMode="External"/><Relationship Id="rId446" Type="http://schemas.openxmlformats.org/officeDocument/2006/relationships/hyperlink" Target="https://leetcode.com/problems/top-k-frequent-words" TargetMode="External"/><Relationship Id="rId653" Type="http://schemas.openxmlformats.org/officeDocument/2006/relationships/hyperlink" Target="https://leetcode.com/problems/sum-of-subarray-minimums" TargetMode="External"/><Relationship Id="rId292" Type="http://schemas.openxmlformats.org/officeDocument/2006/relationships/hyperlink" Target="https://leetcode.com/problems/trapping-rain-water-ii" TargetMode="External"/><Relationship Id="rId306" Type="http://schemas.openxmlformats.org/officeDocument/2006/relationships/hyperlink" Target="https://leetcode.com/problems/word-break-ii" TargetMode="External"/><Relationship Id="rId860" Type="http://schemas.openxmlformats.org/officeDocument/2006/relationships/hyperlink" Target="https://leetcode.com/problems/powx-n" TargetMode="External"/><Relationship Id="rId87" Type="http://schemas.openxmlformats.org/officeDocument/2006/relationships/hyperlink" Target="https://leetcode.com/problems/unique-paths-ii" TargetMode="External"/><Relationship Id="rId513" Type="http://schemas.openxmlformats.org/officeDocument/2006/relationships/hyperlink" Target="https://leetcode.com/problems/search-a-2d-matrix" TargetMode="External"/><Relationship Id="rId597" Type="http://schemas.openxmlformats.org/officeDocument/2006/relationships/hyperlink" Target="https://leetcode.com/problems/subsets" TargetMode="External"/><Relationship Id="rId720" Type="http://schemas.openxmlformats.org/officeDocument/2006/relationships/hyperlink" Target="https://leetcode.com/problems/wildcard-matching" TargetMode="External"/><Relationship Id="rId818" Type="http://schemas.openxmlformats.org/officeDocument/2006/relationships/hyperlink" Target="https://leetcode.com/problems/is-graph-bipartite" TargetMode="External"/><Relationship Id="rId152" Type="http://schemas.openxmlformats.org/officeDocument/2006/relationships/hyperlink" Target="https://leetcode.com/problems/path-sum-iii" TargetMode="External"/><Relationship Id="rId457" Type="http://schemas.openxmlformats.org/officeDocument/2006/relationships/hyperlink" Target="https://leetcode.com/problems/longest-substring-with-at-most-k-distinct-characters" TargetMode="External"/><Relationship Id="rId664" Type="http://schemas.openxmlformats.org/officeDocument/2006/relationships/hyperlink" Target="https://leetcode.com/problems/zigzag-conversion" TargetMode="External"/><Relationship Id="rId871" Type="http://schemas.openxmlformats.org/officeDocument/2006/relationships/hyperlink" Target="https://leetcode.com/problems/number-of-digit-one" TargetMode="External"/><Relationship Id="rId14" Type="http://schemas.openxmlformats.org/officeDocument/2006/relationships/hyperlink" Target="https://leetcode.com/problems/word-break" TargetMode="External"/><Relationship Id="rId317" Type="http://schemas.openxmlformats.org/officeDocument/2006/relationships/hyperlink" Target="https://leetcode.com/problems/tiling-a-rectangle-with-the-fewest-squares" TargetMode="External"/><Relationship Id="rId524" Type="http://schemas.openxmlformats.org/officeDocument/2006/relationships/hyperlink" Target="https://leetcode.com/problems/russian-doll-envelopes" TargetMode="External"/><Relationship Id="rId731" Type="http://schemas.openxmlformats.org/officeDocument/2006/relationships/hyperlink" Target="https://leetcode.com/problems/repeated-string-match" TargetMode="External"/><Relationship Id="rId98" Type="http://schemas.openxmlformats.org/officeDocument/2006/relationships/hyperlink" Target="https://leetcode.com/problems/number-of-longest-increasing-subsequence" TargetMode="External"/><Relationship Id="rId163" Type="http://schemas.openxmlformats.org/officeDocument/2006/relationships/hyperlink" Target="https://leetcode.com/problems/binary-tree-preorder-traversal" TargetMode="External"/><Relationship Id="rId370" Type="http://schemas.openxmlformats.org/officeDocument/2006/relationships/hyperlink" Target="https://leetcode.com/problems/3sum" TargetMode="External"/><Relationship Id="rId829" Type="http://schemas.openxmlformats.org/officeDocument/2006/relationships/hyperlink" Target="https://leetcode.com/problems/01-matrix" TargetMode="External"/><Relationship Id="rId230" Type="http://schemas.openxmlformats.org/officeDocument/2006/relationships/hyperlink" Target="https://leetcode.com/problems/network-delay-time" TargetMode="External"/><Relationship Id="rId468" Type="http://schemas.openxmlformats.org/officeDocument/2006/relationships/hyperlink" Target="https://leetcode.com/problems/number-of-distinct-islands" TargetMode="External"/><Relationship Id="rId675" Type="http://schemas.openxmlformats.org/officeDocument/2006/relationships/hyperlink" Target="https://leetcode.com/problems/add-binary" TargetMode="External"/><Relationship Id="rId882" Type="http://schemas.openxmlformats.org/officeDocument/2006/relationships/hyperlink" Target="https://leetcode.com/problems/confusing-number-ii" TargetMode="External"/><Relationship Id="rId25" Type="http://schemas.openxmlformats.org/officeDocument/2006/relationships/hyperlink" Target="https://leetcode.com/problems/best-time-to-buy-and-sell-stock-iii" TargetMode="External"/><Relationship Id="rId328" Type="http://schemas.openxmlformats.org/officeDocument/2006/relationships/hyperlink" Target="https://leetcode.com/problems/trapping-rain-water" TargetMode="External"/><Relationship Id="rId535" Type="http://schemas.openxmlformats.org/officeDocument/2006/relationships/hyperlink" Target="https://leetcode.com/problems/broken-calculator" TargetMode="External"/><Relationship Id="rId742" Type="http://schemas.openxmlformats.org/officeDocument/2006/relationships/hyperlink" Target="https://leetcode.com/problems/remove-comments" TargetMode="External"/><Relationship Id="rId174" Type="http://schemas.openxmlformats.org/officeDocument/2006/relationships/hyperlink" Target="https://leetcode.com/problems/average-of-levels-in-binary-tree" TargetMode="External"/><Relationship Id="rId381" Type="http://schemas.openxmlformats.org/officeDocument/2006/relationships/hyperlink" Target="https://leetcode.com/problems/4sum" TargetMode="External"/><Relationship Id="rId602" Type="http://schemas.openxmlformats.org/officeDocument/2006/relationships/hyperlink" Target="https://leetcode.com/problems/spiral-matrix-ii" TargetMode="External"/><Relationship Id="rId241" Type="http://schemas.openxmlformats.org/officeDocument/2006/relationships/hyperlink" Target="https://leetcode.com/problems/minimize-malware-spread-ii" TargetMode="External"/><Relationship Id="rId479" Type="http://schemas.openxmlformats.org/officeDocument/2006/relationships/hyperlink" Target="https://leetcode.com/problems/high-five" TargetMode="External"/><Relationship Id="rId686" Type="http://schemas.openxmlformats.org/officeDocument/2006/relationships/hyperlink" Target="https://leetcode.com/problems/string-to-integer-atoi" TargetMode="External"/><Relationship Id="rId36" Type="http://schemas.openxmlformats.org/officeDocument/2006/relationships/hyperlink" Target="https://leetcode.com/problems/interleaving-string" TargetMode="External"/><Relationship Id="rId339" Type="http://schemas.openxmlformats.org/officeDocument/2006/relationships/hyperlink" Target="https://leetcode.com/problems/binary-search-tree-iterator" TargetMode="External"/><Relationship Id="rId546" Type="http://schemas.openxmlformats.org/officeDocument/2006/relationships/hyperlink" Target="https://leetcode.com/problems/create-maximum-number" TargetMode="External"/><Relationship Id="rId753" Type="http://schemas.openxmlformats.org/officeDocument/2006/relationships/hyperlink" Target="https://leetcode.com/problems/single-number-ii" TargetMode="External"/><Relationship Id="rId101" Type="http://schemas.openxmlformats.org/officeDocument/2006/relationships/hyperlink" Target="https://leetcode.com/problems/airplane-seat-assignment-probability" TargetMode="External"/><Relationship Id="rId185" Type="http://schemas.openxmlformats.org/officeDocument/2006/relationships/hyperlink" Target="https://leetcode.com/problems/find-bottom-left-tree-value" TargetMode="External"/><Relationship Id="rId406" Type="http://schemas.openxmlformats.org/officeDocument/2006/relationships/hyperlink" Target="https://leetcode.com/problems/count-of-smaller-numbers-after-self" TargetMode="External"/><Relationship Id="rId392" Type="http://schemas.openxmlformats.org/officeDocument/2006/relationships/hyperlink" Target="https://leetcode.com/problems/two-sum-ii-input-array-is-sorted" TargetMode="External"/><Relationship Id="rId613" Type="http://schemas.openxmlformats.org/officeDocument/2006/relationships/hyperlink" Target="https://leetcode.com/problems/wiggle-sort" TargetMode="External"/><Relationship Id="rId697" Type="http://schemas.openxmlformats.org/officeDocument/2006/relationships/hyperlink" Target="https://leetcode.com/problems/ransom-note" TargetMode="External"/><Relationship Id="rId820" Type="http://schemas.openxmlformats.org/officeDocument/2006/relationships/hyperlink" Target="https://leetcode.com/problems/the-maze" TargetMode="External"/><Relationship Id="rId252" Type="http://schemas.openxmlformats.org/officeDocument/2006/relationships/hyperlink" Target="https://leetcode.com/problems/shortest-path-with-alternating-colors" TargetMode="External"/><Relationship Id="rId47" Type="http://schemas.openxmlformats.org/officeDocument/2006/relationships/hyperlink" Target="https://leetcode.com/problems/longest-palindromic-subsequence" TargetMode="External"/><Relationship Id="rId112" Type="http://schemas.openxmlformats.org/officeDocument/2006/relationships/hyperlink" Target="https://leetcode.com/problems/different-ways-to-add-parentheses" TargetMode="External"/><Relationship Id="rId557" Type="http://schemas.openxmlformats.org/officeDocument/2006/relationships/hyperlink" Target="https://leetcode.com/problems/two-sum" TargetMode="External"/><Relationship Id="rId764" Type="http://schemas.openxmlformats.org/officeDocument/2006/relationships/hyperlink" Target="https://leetcode.com/problems/flatten-a-multilevel-doubly-linked-list" TargetMode="External"/><Relationship Id="rId196" Type="http://schemas.openxmlformats.org/officeDocument/2006/relationships/hyperlink" Target="https://leetcode.com/problems/closest-binary-search-tree-value-ii" TargetMode="External"/><Relationship Id="rId417" Type="http://schemas.openxmlformats.org/officeDocument/2006/relationships/hyperlink" Target="https://leetcode.com/problems/wiggle-sort-ii" TargetMode="External"/><Relationship Id="rId624" Type="http://schemas.openxmlformats.org/officeDocument/2006/relationships/hyperlink" Target="https://leetcode.com/problems/circular-array-loop" TargetMode="External"/><Relationship Id="rId831" Type="http://schemas.openxmlformats.org/officeDocument/2006/relationships/hyperlink" Target="https://leetcode.com/problems/graph-valid-tree" TargetMode="External"/><Relationship Id="rId263" Type="http://schemas.openxmlformats.org/officeDocument/2006/relationships/hyperlink" Target="https://leetcode.com/problems/reverse-linked-list-ii" TargetMode="External"/><Relationship Id="rId470" Type="http://schemas.openxmlformats.org/officeDocument/2006/relationships/hyperlink" Target="https://leetcode.com/problems/substring-with-concatenation-of-all-words" TargetMode="External"/><Relationship Id="rId58" Type="http://schemas.openxmlformats.org/officeDocument/2006/relationships/hyperlink" Target="https://leetcode.com/problems/count-different-palindromic-subsequences" TargetMode="External"/><Relationship Id="rId123" Type="http://schemas.openxmlformats.org/officeDocument/2006/relationships/hyperlink" Target="https://leetcode.com/problems/maximum-depth-of-binary-tree" TargetMode="External"/><Relationship Id="rId330" Type="http://schemas.openxmlformats.org/officeDocument/2006/relationships/hyperlink" Target="https://leetcode.com/problems/decode-string" TargetMode="External"/><Relationship Id="rId568" Type="http://schemas.openxmlformats.org/officeDocument/2006/relationships/hyperlink" Target="https://leetcode.com/problems/plus-one" TargetMode="External"/><Relationship Id="rId775" Type="http://schemas.openxmlformats.org/officeDocument/2006/relationships/hyperlink" Target="https://leetcode.com/problems/course-schedule" TargetMode="External"/><Relationship Id="rId428" Type="http://schemas.openxmlformats.org/officeDocument/2006/relationships/hyperlink" Target="https://leetcode.com/problems/longest-substring-without-repeating-characters" TargetMode="External"/><Relationship Id="rId635" Type="http://schemas.openxmlformats.org/officeDocument/2006/relationships/hyperlink" Target="https://leetcode.com/problems/construct-binary-tree-from-inorder-and-postorder-traversal" TargetMode="External"/><Relationship Id="rId842" Type="http://schemas.openxmlformats.org/officeDocument/2006/relationships/hyperlink" Target="https://leetcode.com/problems/add-two-numbers" TargetMode="External"/><Relationship Id="rId274" Type="http://schemas.openxmlformats.org/officeDocument/2006/relationships/hyperlink" Target="https://leetcode.com/problems/intersection-of-two-linked-lists" TargetMode="External"/><Relationship Id="rId481" Type="http://schemas.openxmlformats.org/officeDocument/2006/relationships/hyperlink" Target="https://leetcode.com/problems/find-common-characters" TargetMode="External"/><Relationship Id="rId702" Type="http://schemas.openxmlformats.org/officeDocument/2006/relationships/hyperlink" Target="https://leetcode.com/problems/reorder-data-in-log-files" TargetMode="External"/><Relationship Id="rId69" Type="http://schemas.openxmlformats.org/officeDocument/2006/relationships/hyperlink" Target="https://leetcode.com/problems/minimum-cost-for-tickets" TargetMode="External"/><Relationship Id="rId134" Type="http://schemas.openxmlformats.org/officeDocument/2006/relationships/hyperlink" Target="https://leetcode.com/problems/maximum-binary-tree" TargetMode="External"/><Relationship Id="rId579" Type="http://schemas.openxmlformats.org/officeDocument/2006/relationships/hyperlink" Target="https://leetcode.com/problems/remove-duplicates-from-sorted-array" TargetMode="External"/><Relationship Id="rId786" Type="http://schemas.openxmlformats.org/officeDocument/2006/relationships/hyperlink" Target="https://leetcode.com/problems/the-maze" TargetMode="External"/><Relationship Id="rId341" Type="http://schemas.openxmlformats.org/officeDocument/2006/relationships/hyperlink" Target="https://leetcode.com/problems/minimum-remove-to-make-valid-parentheses" TargetMode="External"/><Relationship Id="rId439" Type="http://schemas.openxmlformats.org/officeDocument/2006/relationships/hyperlink" Target="https://leetcode.com/problems/time-based-key-value-store" TargetMode="External"/><Relationship Id="rId646" Type="http://schemas.openxmlformats.org/officeDocument/2006/relationships/hyperlink" Target="https://leetcode.com/problems/search-in-rotated-sorted-array-ii" TargetMode="External"/><Relationship Id="rId201" Type="http://schemas.openxmlformats.org/officeDocument/2006/relationships/hyperlink" Target="https://leetcode.com/problems/maximum-width-of-binary-tree" TargetMode="External"/><Relationship Id="rId285" Type="http://schemas.openxmlformats.org/officeDocument/2006/relationships/hyperlink" Target="https://leetcode.com/problems/kth-largest-element-in-an-array" TargetMode="External"/><Relationship Id="rId506" Type="http://schemas.openxmlformats.org/officeDocument/2006/relationships/hyperlink" Target="https://leetcode.com/problems/find-the-duplicate-number" TargetMode="External"/><Relationship Id="rId853" Type="http://schemas.openxmlformats.org/officeDocument/2006/relationships/hyperlink" Target="https://leetcode.com/problems/add-binary" TargetMode="External"/><Relationship Id="rId492" Type="http://schemas.openxmlformats.org/officeDocument/2006/relationships/hyperlink" Target="https://leetcode.com/problems/random-pick-with-weight" TargetMode="External"/><Relationship Id="rId713" Type="http://schemas.openxmlformats.org/officeDocument/2006/relationships/hyperlink" Target="https://leetcode.com/problems/compare-version-numbers" TargetMode="External"/><Relationship Id="rId797" Type="http://schemas.openxmlformats.org/officeDocument/2006/relationships/hyperlink" Target="https://leetcode.com/problems/maximum-depth-of-binary-tree" TargetMode="External"/><Relationship Id="rId145" Type="http://schemas.openxmlformats.org/officeDocument/2006/relationships/hyperlink" Target="https://leetcode.com/problems/flatten-binary-tree-to-linked-list" TargetMode="External"/><Relationship Id="rId352" Type="http://schemas.openxmlformats.org/officeDocument/2006/relationships/hyperlink" Target="https://leetcode.com/problems/next-greater-element-ii" TargetMode="External"/><Relationship Id="rId212" Type="http://schemas.openxmlformats.org/officeDocument/2006/relationships/hyperlink" Target="https://leetcode.com/problems/maximum-binary-tree-ii" TargetMode="External"/><Relationship Id="rId657" Type="http://schemas.openxmlformats.org/officeDocument/2006/relationships/hyperlink" Target="https://leetcode.com/problems/subsets-ii" TargetMode="External"/><Relationship Id="rId864" Type="http://schemas.openxmlformats.org/officeDocument/2006/relationships/hyperlink" Target="https://leetcode.com/problems/broken-calculator" TargetMode="External"/><Relationship Id="rId296" Type="http://schemas.openxmlformats.org/officeDocument/2006/relationships/hyperlink" Target="https://leetcode.com/problems/kth-smallest-element-in-a-sorted-matrix" TargetMode="External"/><Relationship Id="rId517" Type="http://schemas.openxmlformats.org/officeDocument/2006/relationships/hyperlink" Target="https://leetcode.com/problems/kth-smallest-element-in-a-sorted-matrix" TargetMode="External"/><Relationship Id="rId724" Type="http://schemas.openxmlformats.org/officeDocument/2006/relationships/hyperlink" Target="https://leetcode.com/problems/rotated-digits" TargetMode="External"/><Relationship Id="rId60" Type="http://schemas.openxmlformats.org/officeDocument/2006/relationships/hyperlink" Target="https://leetcode.com/problems/range-sum-query-2d-immutable" TargetMode="External"/><Relationship Id="rId156" Type="http://schemas.openxmlformats.org/officeDocument/2006/relationships/hyperlink" Target="https://leetcode.com/problems/binary-tree-zigzag-level-order-traversal" TargetMode="External"/><Relationship Id="rId363" Type="http://schemas.openxmlformats.org/officeDocument/2006/relationships/hyperlink" Target="https://leetcode.com/problems/task-scheduler" TargetMode="External"/><Relationship Id="rId570" Type="http://schemas.openxmlformats.org/officeDocument/2006/relationships/hyperlink" Target="https://leetcode.com/problems/merge-sorted-array" TargetMode="External"/><Relationship Id="rId223" Type="http://schemas.openxmlformats.org/officeDocument/2006/relationships/hyperlink" Target="https://leetcode.com/problems/regions-cut-by-slashes" TargetMode="External"/><Relationship Id="rId430" Type="http://schemas.openxmlformats.org/officeDocument/2006/relationships/hyperlink" Target="https://leetcode.com/problems/minimum-window-substring" TargetMode="External"/><Relationship Id="rId668" Type="http://schemas.openxmlformats.org/officeDocument/2006/relationships/hyperlink" Target="https://leetcode.com/problems/longest-common-prefix" TargetMode="External"/><Relationship Id="rId875" Type="http://schemas.openxmlformats.org/officeDocument/2006/relationships/hyperlink" Target="https://leetcode.com/problems/valid-square" TargetMode="External"/><Relationship Id="rId18" Type="http://schemas.openxmlformats.org/officeDocument/2006/relationships/hyperlink" Target="https://leetcode.com/problems/perfect-squares" TargetMode="External"/><Relationship Id="rId528" Type="http://schemas.openxmlformats.org/officeDocument/2006/relationships/hyperlink" Target="https://leetcode.com/problems/employee-free-time" TargetMode="External"/><Relationship Id="rId735" Type="http://schemas.openxmlformats.org/officeDocument/2006/relationships/hyperlink" Target="https://leetcode.com/problems/string-compression" TargetMode="External"/><Relationship Id="rId167" Type="http://schemas.openxmlformats.org/officeDocument/2006/relationships/hyperlink" Target="https://leetcode.com/problems/construct-binary-tree-from-inorder-and-postorder-traversal" TargetMode="External"/><Relationship Id="rId374" Type="http://schemas.openxmlformats.org/officeDocument/2006/relationships/hyperlink" Target="https://leetcode.com/problems/merge-sorted-array" TargetMode="External"/><Relationship Id="rId581" Type="http://schemas.openxmlformats.org/officeDocument/2006/relationships/hyperlink" Target="https://leetcode.com/problems/search-in-rotated-sorted-array" TargetMode="External"/><Relationship Id="rId71" Type="http://schemas.openxmlformats.org/officeDocument/2006/relationships/hyperlink" Target="https://leetcode.com/problems/largest-divisible-subset" TargetMode="External"/><Relationship Id="rId234" Type="http://schemas.openxmlformats.org/officeDocument/2006/relationships/hyperlink" Target="https://leetcode.com/problems/is-graph-bipartite" TargetMode="External"/><Relationship Id="rId679" Type="http://schemas.openxmlformats.org/officeDocument/2006/relationships/hyperlink" Target="https://leetcode.com/problems/defanging-an-ip-address" TargetMode="External"/><Relationship Id="rId802" Type="http://schemas.openxmlformats.org/officeDocument/2006/relationships/hyperlink" Target="https://leetcode.com/problems/word-ladder" TargetMode="External"/><Relationship Id="rId886" Type="http://schemas.openxmlformats.org/officeDocument/2006/relationships/hyperlink" Target="https://leetcode.com/problems/best-meeting-poi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maximal-square" TargetMode="External"/><Relationship Id="rId441" Type="http://schemas.openxmlformats.org/officeDocument/2006/relationships/hyperlink" Target="https://leetcode.com/problems/subdomain-visit-count" TargetMode="External"/><Relationship Id="rId539" Type="http://schemas.openxmlformats.org/officeDocument/2006/relationships/hyperlink" Target="https://leetcode.com/problems/shortest-way-to-form-string" TargetMode="External"/><Relationship Id="rId746" Type="http://schemas.openxmlformats.org/officeDocument/2006/relationships/hyperlink" Target="https://leetcode.com/problems/split-a-string-in-balanced-strings" TargetMode="External"/><Relationship Id="rId178" Type="http://schemas.openxmlformats.org/officeDocument/2006/relationships/hyperlink" Target="https://leetcode.com/problems/construct-string-from-binary-tree" TargetMode="External"/><Relationship Id="rId301" Type="http://schemas.openxmlformats.org/officeDocument/2006/relationships/hyperlink" Target="https://leetcode.com/problems/word-search" TargetMode="External"/><Relationship Id="rId82" Type="http://schemas.openxmlformats.org/officeDocument/2006/relationships/hyperlink" Target="https://leetcode.com/problems/least-operators-to-express-number" TargetMode="External"/><Relationship Id="rId385" Type="http://schemas.openxmlformats.org/officeDocument/2006/relationships/hyperlink" Target="https://leetcode.com/problems/palindrome-linked-list" TargetMode="External"/><Relationship Id="rId592" Type="http://schemas.openxmlformats.org/officeDocument/2006/relationships/hyperlink" Target="https://leetcode.com/problems/task-scheduler" TargetMode="External"/><Relationship Id="rId606" Type="http://schemas.openxmlformats.org/officeDocument/2006/relationships/hyperlink" Target="https://leetcode.com/problems/jump-game-ii" TargetMode="External"/><Relationship Id="rId813" Type="http://schemas.openxmlformats.org/officeDocument/2006/relationships/hyperlink" Target="https://leetcode.com/problems/cheapest-flights-within-k-stops" TargetMode="External"/><Relationship Id="rId245" Type="http://schemas.openxmlformats.org/officeDocument/2006/relationships/hyperlink" Target="https://leetcode.com/problems/number-of-connected-components-in-an-undirected-graph" TargetMode="External"/><Relationship Id="rId452" Type="http://schemas.openxmlformats.org/officeDocument/2006/relationships/hyperlink" Target="https://leetcode.com/problems/max-points-on-a-line" TargetMode="External"/><Relationship Id="rId105" Type="http://schemas.openxmlformats.org/officeDocument/2006/relationships/hyperlink" Target="https://leetcode.com/problems/filling-bookcase-shelves" TargetMode="External"/><Relationship Id="rId312" Type="http://schemas.openxmlformats.org/officeDocument/2006/relationships/hyperlink" Target="https://leetcode.com/problems/sudoku-solver" TargetMode="External"/><Relationship Id="rId757" Type="http://schemas.openxmlformats.org/officeDocument/2006/relationships/hyperlink" Target="https://leetcode.com/problems/maximum-product-of-word-lengths" TargetMode="External"/><Relationship Id="rId93" Type="http://schemas.openxmlformats.org/officeDocument/2006/relationships/hyperlink" Target="https://leetcode.com/problems/wiggle-subsequence" TargetMode="External"/><Relationship Id="rId189" Type="http://schemas.openxmlformats.org/officeDocument/2006/relationships/hyperlink" Target="https://leetcode.com/problems/minimum-absolute-difference-in-bst" TargetMode="External"/><Relationship Id="rId396" Type="http://schemas.openxmlformats.org/officeDocument/2006/relationships/hyperlink" Target="https://leetcode.com/problems/remove-duplicates-from-sorted-array" TargetMode="External"/><Relationship Id="rId617" Type="http://schemas.openxmlformats.org/officeDocument/2006/relationships/hyperlink" Target="https://leetcode.com/problems/jump-game" TargetMode="External"/><Relationship Id="rId824" Type="http://schemas.openxmlformats.org/officeDocument/2006/relationships/hyperlink" Target="https://leetcode.com/problems/shortest-path-in-binary-matrix" TargetMode="External"/><Relationship Id="rId256" Type="http://schemas.openxmlformats.org/officeDocument/2006/relationships/hyperlink" Target="https://leetcode.com/problems/copy-list-with-random-pointer" TargetMode="External"/><Relationship Id="rId463" Type="http://schemas.openxmlformats.org/officeDocument/2006/relationships/hyperlink" Target="https://leetcode.com/problems/design-file-system" TargetMode="External"/><Relationship Id="rId670" Type="http://schemas.openxmlformats.org/officeDocument/2006/relationships/hyperlink" Target="https://leetcode.com/problems/valid-parentheses" TargetMode="External"/><Relationship Id="rId116" Type="http://schemas.openxmlformats.org/officeDocument/2006/relationships/hyperlink" Target="https://leetcode.com/problems/search-a-2d-matrix-ii" TargetMode="External"/><Relationship Id="rId323" Type="http://schemas.openxmlformats.org/officeDocument/2006/relationships/hyperlink" Target="https://leetcode.com/problems/combination-sum-ii" TargetMode="External"/><Relationship Id="rId530" Type="http://schemas.openxmlformats.org/officeDocument/2006/relationships/hyperlink" Target="https://leetcode.com/problems/jump-game-ii" TargetMode="External"/><Relationship Id="rId768" Type="http://schemas.openxmlformats.org/officeDocument/2006/relationships/hyperlink" Target="https://leetcode.com/problems/nested-list-weight-sum-ii" TargetMode="External"/><Relationship Id="rId20" Type="http://schemas.openxmlformats.org/officeDocument/2006/relationships/hyperlink" Target="https://leetcode.com/problems/triangle" TargetMode="External"/><Relationship Id="rId628" Type="http://schemas.openxmlformats.org/officeDocument/2006/relationships/hyperlink" Target="https://leetcode.com/problems/maximum-product-of-three-numbers" TargetMode="External"/><Relationship Id="rId835" Type="http://schemas.openxmlformats.org/officeDocument/2006/relationships/hyperlink" Target="https://leetcode.com/problems/the-maze-ii" TargetMode="External"/><Relationship Id="rId267" Type="http://schemas.openxmlformats.org/officeDocument/2006/relationships/hyperlink" Target="https://leetcode.com/problems/remove-linked-list-elements" TargetMode="External"/><Relationship Id="rId474" Type="http://schemas.openxmlformats.org/officeDocument/2006/relationships/hyperlink" Target="https://leetcode.com/problems/minimum-area-rectangle" TargetMode="External"/><Relationship Id="rId127" Type="http://schemas.openxmlformats.org/officeDocument/2006/relationships/hyperlink" Target="https://leetcode.com/problems/binary-search-tree-iterator" TargetMode="External"/><Relationship Id="rId681" Type="http://schemas.openxmlformats.org/officeDocument/2006/relationships/hyperlink" Target="https://leetcode.com/problems/unique-email-addresses" TargetMode="External"/><Relationship Id="rId779" Type="http://schemas.openxmlformats.org/officeDocument/2006/relationships/hyperlink" Target="https://leetcode.com/problems/clone-graph" TargetMode="External"/><Relationship Id="rId31" Type="http://schemas.openxmlformats.org/officeDocument/2006/relationships/hyperlink" Target="https://leetcode.com/problems/decode-ways" TargetMode="External"/><Relationship Id="rId334" Type="http://schemas.openxmlformats.org/officeDocument/2006/relationships/hyperlink" Target="https://leetcode.com/problems/flatten-nested-list-iterator" TargetMode="External"/><Relationship Id="rId541" Type="http://schemas.openxmlformats.org/officeDocument/2006/relationships/hyperlink" Target="https://leetcode.com/problems/jump-game" TargetMode="External"/><Relationship Id="rId639" Type="http://schemas.openxmlformats.org/officeDocument/2006/relationships/hyperlink" Target="https://leetcode.com/problems/remove-duplicates-from-sorted-array-ii" TargetMode="External"/><Relationship Id="rId180" Type="http://schemas.openxmlformats.org/officeDocument/2006/relationships/hyperlink" Target="https://leetcode.com/problems/delete-nodes-and-return-forest" TargetMode="External"/><Relationship Id="rId278" Type="http://schemas.openxmlformats.org/officeDocument/2006/relationships/hyperlink" Target="https://leetcode.com/problems/plus-one-linked-list" TargetMode="External"/><Relationship Id="rId401" Type="http://schemas.openxmlformats.org/officeDocument/2006/relationships/hyperlink" Target="https://leetcode.com/problems/max-consecutive-ones-iii" TargetMode="External"/><Relationship Id="rId846" Type="http://schemas.openxmlformats.org/officeDocument/2006/relationships/hyperlink" Target="https://leetcode.com/problems/fraction-to-recurring-decimal" TargetMode="External"/><Relationship Id="rId485" Type="http://schemas.openxmlformats.org/officeDocument/2006/relationships/hyperlink" Target="https://leetcode.com/problems/basic-calculator-iv" TargetMode="External"/><Relationship Id="rId692" Type="http://schemas.openxmlformats.org/officeDocument/2006/relationships/hyperlink" Target="https://leetcode.com/problems/implement-strstr" TargetMode="External"/><Relationship Id="rId706" Type="http://schemas.openxmlformats.org/officeDocument/2006/relationships/hyperlink" Target="https://leetcode.com/problems/distinct-subsequences" TargetMode="External"/><Relationship Id="rId42" Type="http://schemas.openxmlformats.org/officeDocument/2006/relationships/hyperlink" Target="https://leetcode.com/problems/guess-number-higher-or-lower-ii" TargetMode="External"/><Relationship Id="rId138" Type="http://schemas.openxmlformats.org/officeDocument/2006/relationships/hyperlink" Target="https://leetcode.com/problems/lowest-common-ancestor-of-a-binary-search-tree" TargetMode="External"/><Relationship Id="rId345" Type="http://schemas.openxmlformats.org/officeDocument/2006/relationships/hyperlink" Target="https://leetcode.com/problems/implement-queue-using-stacks" TargetMode="External"/><Relationship Id="rId552" Type="http://schemas.openxmlformats.org/officeDocument/2006/relationships/hyperlink" Target="https://leetcode.com/problems/partition-labels" TargetMode="External"/><Relationship Id="rId191" Type="http://schemas.openxmlformats.org/officeDocument/2006/relationships/hyperlink" Target="https://leetcode.com/problems/delete-node-in-a-bst" TargetMode="External"/><Relationship Id="rId205" Type="http://schemas.openxmlformats.org/officeDocument/2006/relationships/hyperlink" Target="https://leetcode.com/problems/binary-tree-longest-consecutive-sequence" TargetMode="External"/><Relationship Id="rId412" Type="http://schemas.openxmlformats.org/officeDocument/2006/relationships/hyperlink" Target="https://leetcode.com/problems/intersection-of-two-arrays" TargetMode="External"/><Relationship Id="rId857" Type="http://schemas.openxmlformats.org/officeDocument/2006/relationships/hyperlink" Target="https://leetcode.com/problems/string-to-integer-atoi" TargetMode="External"/><Relationship Id="rId289" Type="http://schemas.openxmlformats.org/officeDocument/2006/relationships/hyperlink" Target="https://leetcode.com/problems/top-k-frequent-words" TargetMode="External"/><Relationship Id="rId496" Type="http://schemas.openxmlformats.org/officeDocument/2006/relationships/hyperlink" Target="https://leetcode.com/problems/minimum-size-subarray-sum" TargetMode="External"/><Relationship Id="rId717" Type="http://schemas.openxmlformats.org/officeDocument/2006/relationships/hyperlink" Target="https://leetcode.com/problems/basic-calculator-ii" TargetMode="External"/><Relationship Id="rId53" Type="http://schemas.openxmlformats.org/officeDocument/2006/relationships/hyperlink" Target="https://leetcode.com/problems/remove-boxes" TargetMode="External"/><Relationship Id="rId149" Type="http://schemas.openxmlformats.org/officeDocument/2006/relationships/hyperlink" Target="https://leetcode.com/problems/range-sum-of-bst" TargetMode="External"/><Relationship Id="rId356" Type="http://schemas.openxmlformats.org/officeDocument/2006/relationships/hyperlink" Target="https://leetcode.com/problems/next-greater-element-i" TargetMode="External"/><Relationship Id="rId563" Type="http://schemas.openxmlformats.org/officeDocument/2006/relationships/hyperlink" Target="https://leetcode.com/problems/product-of-array-except-self" TargetMode="External"/><Relationship Id="rId770" Type="http://schemas.openxmlformats.org/officeDocument/2006/relationships/hyperlink" Target="https://leetcode.com/problems/concatenated-words" TargetMode="External"/><Relationship Id="rId216" Type="http://schemas.openxmlformats.org/officeDocument/2006/relationships/hyperlink" Target="https://leetcode.com/problems/search-in-a-binary-search-tree" TargetMode="External"/><Relationship Id="rId423" Type="http://schemas.openxmlformats.org/officeDocument/2006/relationships/hyperlink" Target="https://leetcode.com/problems/meeting-rooms" TargetMode="External"/><Relationship Id="rId868" Type="http://schemas.openxmlformats.org/officeDocument/2006/relationships/hyperlink" Target="https://leetcode.com/problems/missing-number" TargetMode="External"/><Relationship Id="rId630" Type="http://schemas.openxmlformats.org/officeDocument/2006/relationships/hyperlink" Target="https://leetcode.com/problems/insert-interval" TargetMode="External"/><Relationship Id="rId728" Type="http://schemas.openxmlformats.org/officeDocument/2006/relationships/hyperlink" Target="https://leetcode.com/problems/score-of-parentheses" TargetMode="External"/><Relationship Id="rId64" Type="http://schemas.openxmlformats.org/officeDocument/2006/relationships/hyperlink" Target="https://leetcode.com/problems/delete-and-earn" TargetMode="External"/><Relationship Id="rId367" Type="http://schemas.openxmlformats.org/officeDocument/2006/relationships/hyperlink" Target="https://leetcode.com/problems/max-sum-of-rectangle-no-larger-than-k" TargetMode="External"/><Relationship Id="rId574" Type="http://schemas.openxmlformats.org/officeDocument/2006/relationships/hyperlink" Target="https://leetcode.com/problems/rotate-image" TargetMode="External"/><Relationship Id="rId227" Type="http://schemas.openxmlformats.org/officeDocument/2006/relationships/hyperlink" Target="https://leetcode.com/problems/partition-array-for-maximum-sum" TargetMode="External"/><Relationship Id="rId781" Type="http://schemas.openxmlformats.org/officeDocument/2006/relationships/hyperlink" Target="https://leetcode.com/problems/find-leaves-of-binary-tree" TargetMode="External"/><Relationship Id="rId879" Type="http://schemas.openxmlformats.org/officeDocument/2006/relationships/hyperlink" Target="https://leetcode.com/problems/bulb-switcher" TargetMode="External"/><Relationship Id="rId434" Type="http://schemas.openxmlformats.org/officeDocument/2006/relationships/hyperlink" Target="https://leetcode.com/problems/group-anagrams" TargetMode="External"/><Relationship Id="rId641" Type="http://schemas.openxmlformats.org/officeDocument/2006/relationships/hyperlink" Target="https://leetcode.com/problems/find-minimum-in-rotated-sorted-array-ii" TargetMode="External"/><Relationship Id="rId739" Type="http://schemas.openxmlformats.org/officeDocument/2006/relationships/hyperlink" Target="https://leetcode.com/problems/groups-of-special-equivalent-strings" TargetMode="External"/><Relationship Id="rId280" Type="http://schemas.openxmlformats.org/officeDocument/2006/relationships/hyperlink" Target="https://leetcode.com/problems/merge-k-sorted-lists" TargetMode="External"/><Relationship Id="rId501" Type="http://schemas.openxmlformats.org/officeDocument/2006/relationships/hyperlink" Target="https://leetcode.com/problems/koko-eating-bananas" TargetMode="External"/><Relationship Id="rId75" Type="http://schemas.openxmlformats.org/officeDocument/2006/relationships/hyperlink" Target="https://leetcode.com/problems/longest-string-chain" TargetMode="External"/><Relationship Id="rId140" Type="http://schemas.openxmlformats.org/officeDocument/2006/relationships/hyperlink" Target="https://leetcode.com/problems/symmetric-tree" TargetMode="External"/><Relationship Id="rId378" Type="http://schemas.openxmlformats.org/officeDocument/2006/relationships/hyperlink" Target="https://leetcode.com/problems/move-zeroes" TargetMode="External"/><Relationship Id="rId585" Type="http://schemas.openxmlformats.org/officeDocument/2006/relationships/hyperlink" Target="https://leetcode.com/problems/pascals-triangle" TargetMode="External"/><Relationship Id="rId792" Type="http://schemas.openxmlformats.org/officeDocument/2006/relationships/hyperlink" Target="https://leetcode.com/problems/nested-list-weight-sum" TargetMode="External"/><Relationship Id="rId806" Type="http://schemas.openxmlformats.org/officeDocument/2006/relationships/hyperlink" Target="https://leetcode.com/problems/sliding-puzzle" TargetMode="External"/><Relationship Id="rId6" Type="http://schemas.openxmlformats.org/officeDocument/2006/relationships/hyperlink" Target="https://leetcode.com/problems/best-time-to-buy-and-sell-stock" TargetMode="External"/><Relationship Id="rId238" Type="http://schemas.openxmlformats.org/officeDocument/2006/relationships/hyperlink" Target="https://leetcode.com/problems/find-eventual-safe-states" TargetMode="External"/><Relationship Id="rId445" Type="http://schemas.openxmlformats.org/officeDocument/2006/relationships/hyperlink" Target="https://leetcode.com/problems/find-all-anagrams-in-a-string" TargetMode="External"/><Relationship Id="rId652" Type="http://schemas.openxmlformats.org/officeDocument/2006/relationships/hyperlink" Target="https://leetcode.com/problems/image-smoother" TargetMode="External"/><Relationship Id="rId291" Type="http://schemas.openxmlformats.org/officeDocument/2006/relationships/hyperlink" Target="https://leetcode.com/problems/cheapest-flights-within-k-stops" TargetMode="External"/><Relationship Id="rId305" Type="http://schemas.openxmlformats.org/officeDocument/2006/relationships/hyperlink" Target="https://leetcode.com/problems/word-search-ii" TargetMode="External"/><Relationship Id="rId512" Type="http://schemas.openxmlformats.org/officeDocument/2006/relationships/hyperlink" Target="https://leetcode.com/problems/sqrtx" TargetMode="External"/><Relationship Id="rId86" Type="http://schemas.openxmlformats.org/officeDocument/2006/relationships/hyperlink" Target="https://leetcode.com/problems/ones-and-zeroes" TargetMode="External"/><Relationship Id="rId151" Type="http://schemas.openxmlformats.org/officeDocument/2006/relationships/hyperlink" Target="https://leetcode.com/problems/binary-tree-level-order-traversal-ii" TargetMode="External"/><Relationship Id="rId389" Type="http://schemas.openxmlformats.org/officeDocument/2006/relationships/hyperlink" Target="https://leetcode.com/problems/find-the-duplicate-number" TargetMode="External"/><Relationship Id="rId596" Type="http://schemas.openxmlformats.org/officeDocument/2006/relationships/hyperlink" Target="https://leetcode.com/problems/majority-element-ii" TargetMode="External"/><Relationship Id="rId817" Type="http://schemas.openxmlformats.org/officeDocument/2006/relationships/hyperlink" Target="https://leetcode.com/problems/binary-tree-level-order-traversal" TargetMode="External"/><Relationship Id="rId249" Type="http://schemas.openxmlformats.org/officeDocument/2006/relationships/hyperlink" Target="https://leetcode.com/problems/similar-string-groups" TargetMode="External"/><Relationship Id="rId456" Type="http://schemas.openxmlformats.org/officeDocument/2006/relationships/hyperlink" Target="https://leetcode.com/problems/valid-sudoku" TargetMode="External"/><Relationship Id="rId663" Type="http://schemas.openxmlformats.org/officeDocument/2006/relationships/hyperlink" Target="https://leetcode.com/problems/roman-to-integer" TargetMode="External"/><Relationship Id="rId870" Type="http://schemas.openxmlformats.org/officeDocument/2006/relationships/hyperlink" Target="https://leetcode.com/problems/maximum-product-of-three-numbers" TargetMode="External"/><Relationship Id="rId13" Type="http://schemas.openxmlformats.org/officeDocument/2006/relationships/hyperlink" Target="https://leetcode.com/problems/edit-distance" TargetMode="External"/><Relationship Id="rId109" Type="http://schemas.openxmlformats.org/officeDocument/2006/relationships/hyperlink" Target="https://leetcode.com/problems/majority-element" TargetMode="External"/><Relationship Id="rId316" Type="http://schemas.openxmlformats.org/officeDocument/2006/relationships/hyperlink" Target="https://leetcode.com/problems/palindrome-partitioning" TargetMode="External"/><Relationship Id="rId523" Type="http://schemas.openxmlformats.org/officeDocument/2006/relationships/hyperlink" Target="https://leetcode.com/problems/find-k-closest-elements" TargetMode="External"/><Relationship Id="rId97" Type="http://schemas.openxmlformats.org/officeDocument/2006/relationships/hyperlink" Target="https://leetcode.com/problems/maximum-sum-of-3-non-overlapping-subarrays" TargetMode="External"/><Relationship Id="rId730" Type="http://schemas.openxmlformats.org/officeDocument/2006/relationships/hyperlink" Target="https://leetcode.com/problems/count-binary-substrings" TargetMode="External"/><Relationship Id="rId828" Type="http://schemas.openxmlformats.org/officeDocument/2006/relationships/hyperlink" Target="https://leetcode.com/problems/web-crawler-multithreaded" TargetMode="External"/><Relationship Id="rId162" Type="http://schemas.openxmlformats.org/officeDocument/2006/relationships/hyperlink" Target="https://leetcode.com/problems/minimum-depth-of-binary-tree" TargetMode="External"/><Relationship Id="rId467" Type="http://schemas.openxmlformats.org/officeDocument/2006/relationships/hyperlink" Target="https://leetcode.com/problems/vertical-order-traversal-of-a-binary-tree" TargetMode="External"/><Relationship Id="rId674" Type="http://schemas.openxmlformats.org/officeDocument/2006/relationships/hyperlink" Target="https://leetcode.com/problems/regular-expression-matching" TargetMode="External"/><Relationship Id="rId881" Type="http://schemas.openxmlformats.org/officeDocument/2006/relationships/hyperlink" Target="https://leetcode.com/problems/ugly-number-ii" TargetMode="External"/><Relationship Id="rId24" Type="http://schemas.openxmlformats.org/officeDocument/2006/relationships/hyperlink" Target="https://leetcode.com/problems/unique-binary-search-trees-ii" TargetMode="External"/><Relationship Id="rId327" Type="http://schemas.openxmlformats.org/officeDocument/2006/relationships/hyperlink" Target="https://leetcode.com/problems/path-with-maximum-gold" TargetMode="External"/><Relationship Id="rId534" Type="http://schemas.openxmlformats.org/officeDocument/2006/relationships/hyperlink" Target="https://leetcode.com/problems/gas-station" TargetMode="External"/><Relationship Id="rId741" Type="http://schemas.openxmlformats.org/officeDocument/2006/relationships/hyperlink" Target="https://leetcode.com/problems/basic-calculator-iii" TargetMode="External"/><Relationship Id="rId839" Type="http://schemas.openxmlformats.org/officeDocument/2006/relationships/hyperlink" Target="https://leetcode.com/problems/shortest-bridge" TargetMode="External"/><Relationship Id="rId173" Type="http://schemas.openxmlformats.org/officeDocument/2006/relationships/hyperlink" Target="https://leetcode.com/problems/find-duplicate-subtrees" TargetMode="External"/><Relationship Id="rId380" Type="http://schemas.openxmlformats.org/officeDocument/2006/relationships/hyperlink" Target="https://leetcode.com/problems/minimum-size-subarray-sum" TargetMode="External"/><Relationship Id="rId601" Type="http://schemas.openxmlformats.org/officeDocument/2006/relationships/hyperlink" Target="https://leetcode.com/problems/summary-ranges" TargetMode="External"/><Relationship Id="rId240" Type="http://schemas.openxmlformats.org/officeDocument/2006/relationships/hyperlink" Target="https://leetcode.com/problems/sort-items-by-groups-respecting-dependencies" TargetMode="External"/><Relationship Id="rId478" Type="http://schemas.openxmlformats.org/officeDocument/2006/relationships/hyperlink" Target="https://leetcode.com/problems/subarrays-with-k-different-integers" TargetMode="External"/><Relationship Id="rId685" Type="http://schemas.openxmlformats.org/officeDocument/2006/relationships/hyperlink" Target="https://leetcode.com/problems/string-to-integer-atoi" TargetMode="External"/><Relationship Id="rId35" Type="http://schemas.openxmlformats.org/officeDocument/2006/relationships/hyperlink" Target="https://leetcode.com/problems/divisor-game" TargetMode="External"/><Relationship Id="rId100" Type="http://schemas.openxmlformats.org/officeDocument/2006/relationships/hyperlink" Target="https://leetcode.com/problems/knight-dialer" TargetMode="External"/><Relationship Id="rId338" Type="http://schemas.openxmlformats.org/officeDocument/2006/relationships/hyperlink" Target="https://leetcode.com/problems/daily-temperatures" TargetMode="External"/><Relationship Id="rId545" Type="http://schemas.openxmlformats.org/officeDocument/2006/relationships/hyperlink" Target="https://leetcode.com/problems/remove-k-digits" TargetMode="External"/><Relationship Id="rId752" Type="http://schemas.openxmlformats.org/officeDocument/2006/relationships/hyperlink" Target="https://leetcode.com/problems/majority-element" TargetMode="External"/><Relationship Id="rId184" Type="http://schemas.openxmlformats.org/officeDocument/2006/relationships/hyperlink" Target="https://leetcode.com/problems/increasing-order-search-tree" TargetMode="External"/><Relationship Id="rId391" Type="http://schemas.openxmlformats.org/officeDocument/2006/relationships/hyperlink" Target="https://leetcode.com/problems/substring-with-concatenation-of-all-words" TargetMode="External"/><Relationship Id="rId405" Type="http://schemas.openxmlformats.org/officeDocument/2006/relationships/hyperlink" Target="https://leetcode.com/problems/k-closest-points-to-origin" TargetMode="External"/><Relationship Id="rId612" Type="http://schemas.openxmlformats.org/officeDocument/2006/relationships/hyperlink" Target="https://leetcode.com/problems/set-matrix-zeroes" TargetMode="External"/><Relationship Id="rId251" Type="http://schemas.openxmlformats.org/officeDocument/2006/relationships/hyperlink" Target="https://leetcode.com/problems/path-with-maximum-minimum-value" TargetMode="External"/><Relationship Id="rId489" Type="http://schemas.openxmlformats.org/officeDocument/2006/relationships/hyperlink" Target="https://leetcode.com/problems/search-a-2d-matrix-ii" TargetMode="External"/><Relationship Id="rId696" Type="http://schemas.openxmlformats.org/officeDocument/2006/relationships/hyperlink" Target="https://leetcode.com/problems/valid-number" TargetMode="External"/><Relationship Id="rId46" Type="http://schemas.openxmlformats.org/officeDocument/2006/relationships/hyperlink" Target="https://leetcode.com/problems/stone-game-ii" TargetMode="External"/><Relationship Id="rId349" Type="http://schemas.openxmlformats.org/officeDocument/2006/relationships/hyperlink" Target="https://leetcode.com/problems/remove-all-adjacent-duplicates-in-string" TargetMode="External"/><Relationship Id="rId556" Type="http://schemas.openxmlformats.org/officeDocument/2006/relationships/hyperlink" Target="https://leetcode.com/problems/is-subsequence" TargetMode="External"/><Relationship Id="rId763" Type="http://schemas.openxmlformats.org/officeDocument/2006/relationships/hyperlink" Target="https://leetcode.com/problems/binary-tree-maximum-path-sum" TargetMode="External"/><Relationship Id="rId111" Type="http://schemas.openxmlformats.org/officeDocument/2006/relationships/hyperlink" Target="https://leetcode.com/problems/the-skyline-problem" TargetMode="External"/><Relationship Id="rId195" Type="http://schemas.openxmlformats.org/officeDocument/2006/relationships/hyperlink" Target="https://leetcode.com/problems/inorder-successor-in-bst" TargetMode="External"/><Relationship Id="rId209" Type="http://schemas.openxmlformats.org/officeDocument/2006/relationships/hyperlink" Target="https://leetcode.com/problems/n-ary-tree-preorder-traversal" TargetMode="External"/><Relationship Id="rId416" Type="http://schemas.openxmlformats.org/officeDocument/2006/relationships/hyperlink" Target="https://leetcode.com/problems/largest-number" TargetMode="External"/><Relationship Id="rId623" Type="http://schemas.openxmlformats.org/officeDocument/2006/relationships/hyperlink" Target="https://leetcode.com/problems/pascals-triangle-ii" TargetMode="External"/><Relationship Id="rId830" Type="http://schemas.openxmlformats.org/officeDocument/2006/relationships/hyperlink" Target="https://leetcode.com/problems/surrounded-regions" TargetMode="External"/><Relationship Id="rId57" Type="http://schemas.openxmlformats.org/officeDocument/2006/relationships/hyperlink" Target="https://leetcode.com/problems/odd-even-jump" TargetMode="External"/><Relationship Id="rId262" Type="http://schemas.openxmlformats.org/officeDocument/2006/relationships/hyperlink" Target="https://leetcode.com/problems/reorder-list" TargetMode="External"/><Relationship Id="rId567" Type="http://schemas.openxmlformats.org/officeDocument/2006/relationships/hyperlink" Target="https://leetcode.com/problems/best-time-to-buy-and-sell-stock-ii" TargetMode="External"/><Relationship Id="rId122" Type="http://schemas.openxmlformats.org/officeDocument/2006/relationships/hyperlink" Target="https://leetcode.com/problems/convert-binary-search-tree-to-sorted-doubly-linked-list" TargetMode="External"/><Relationship Id="rId774" Type="http://schemas.openxmlformats.org/officeDocument/2006/relationships/hyperlink" Target="https://leetcode.com/problems/flood-fill" TargetMode="External"/><Relationship Id="rId427" Type="http://schemas.openxmlformats.org/officeDocument/2006/relationships/hyperlink" Target="https://leetcode.com/problems/happy-number" TargetMode="External"/><Relationship Id="rId469" Type="http://schemas.openxmlformats.org/officeDocument/2006/relationships/hyperlink" Target="https://leetcode.com/problems/subarray-sums-divisible-by-k" TargetMode="External"/><Relationship Id="rId634" Type="http://schemas.openxmlformats.org/officeDocument/2006/relationships/hyperlink" Target="https://leetcode.com/problems/maximum-length-of-repeated-subarray" TargetMode="External"/><Relationship Id="rId676" Type="http://schemas.openxmlformats.org/officeDocument/2006/relationships/hyperlink" Target="https://leetcode.com/problems/group-anagrams" TargetMode="External"/><Relationship Id="rId841" Type="http://schemas.openxmlformats.org/officeDocument/2006/relationships/hyperlink" Target="https://leetcode.com/problems/binary-tree-level-order-traversal-ii" TargetMode="External"/><Relationship Id="rId883" Type="http://schemas.openxmlformats.org/officeDocument/2006/relationships/hyperlink" Target="https://leetcode.com/problems/rectangle-area" TargetMode="External"/><Relationship Id="rId26" Type="http://schemas.openxmlformats.org/officeDocument/2006/relationships/hyperlink" Target="https://leetcode.com/problems/range-sum-query-immutable" TargetMode="External"/><Relationship Id="rId231" Type="http://schemas.openxmlformats.org/officeDocument/2006/relationships/hyperlink" Target="https://leetcode.com/problems/course-schedule-ii" TargetMode="External"/><Relationship Id="rId273" Type="http://schemas.openxmlformats.org/officeDocument/2006/relationships/hyperlink" Target="https://leetcode.com/problems/remove-duplicates-from-sorted-list-ii" TargetMode="External"/><Relationship Id="rId329" Type="http://schemas.openxmlformats.org/officeDocument/2006/relationships/hyperlink" Target="https://leetcode.com/problems/valid-parentheses" TargetMode="External"/><Relationship Id="rId480" Type="http://schemas.openxmlformats.org/officeDocument/2006/relationships/hyperlink" Target="https://leetcode.com/problems/bulls-and-cows" TargetMode="External"/><Relationship Id="rId536" Type="http://schemas.openxmlformats.org/officeDocument/2006/relationships/hyperlink" Target="https://leetcode.com/problems/candy" TargetMode="External"/><Relationship Id="rId701" Type="http://schemas.openxmlformats.org/officeDocument/2006/relationships/hyperlink" Target="https://leetcode.com/problems/substring-with-concatenation-of-all-words" TargetMode="External"/><Relationship Id="rId68" Type="http://schemas.openxmlformats.org/officeDocument/2006/relationships/hyperlink" Target="https://leetcode.com/problems/shortest-path-visiting-all-nodes" TargetMode="External"/><Relationship Id="rId133" Type="http://schemas.openxmlformats.org/officeDocument/2006/relationships/hyperlink" Target="https://leetcode.com/problems/construct-binary-tree-from-preorder-and-inorder-traversal" TargetMode="External"/><Relationship Id="rId175" Type="http://schemas.openxmlformats.org/officeDocument/2006/relationships/hyperlink" Target="https://leetcode.com/problems/path-sum-ii" TargetMode="External"/><Relationship Id="rId340" Type="http://schemas.openxmlformats.org/officeDocument/2006/relationships/hyperlink" Target="https://leetcode.com/problems/simplify-path" TargetMode="External"/><Relationship Id="rId578" Type="http://schemas.openxmlformats.org/officeDocument/2006/relationships/hyperlink" Target="https://leetcode.com/problems/longest-consecutive-sequence" TargetMode="External"/><Relationship Id="rId743" Type="http://schemas.openxmlformats.org/officeDocument/2006/relationships/hyperlink" Target="https://leetcode.com/problems/longest-substring-with-at-most-two-distinct-characters" TargetMode="External"/><Relationship Id="rId785" Type="http://schemas.openxmlformats.org/officeDocument/2006/relationships/hyperlink" Target="https://leetcode.com/problems/recover-binary-search-tree" TargetMode="External"/><Relationship Id="rId200" Type="http://schemas.openxmlformats.org/officeDocument/2006/relationships/hyperlink" Target="https://leetcode.com/problems/encode-n-ary-tree-to-binary-tree" TargetMode="External"/><Relationship Id="rId382" Type="http://schemas.openxmlformats.org/officeDocument/2006/relationships/hyperlink" Target="https://leetcode.com/problems/sort-colors" TargetMode="External"/><Relationship Id="rId438" Type="http://schemas.openxmlformats.org/officeDocument/2006/relationships/hyperlink" Target="https://leetcode.com/problems/fraction-to-recurring-decimal" TargetMode="External"/><Relationship Id="rId603" Type="http://schemas.openxmlformats.org/officeDocument/2006/relationships/hyperlink" Target="https://leetcode.com/problems/max-area-of-island" TargetMode="External"/><Relationship Id="rId645" Type="http://schemas.openxmlformats.org/officeDocument/2006/relationships/hyperlink" Target="https://leetcode.com/problems/image-overlap" TargetMode="External"/><Relationship Id="rId687" Type="http://schemas.openxmlformats.org/officeDocument/2006/relationships/hyperlink" Target="https://leetcode.com/problems/palindrome-pairs" TargetMode="External"/><Relationship Id="rId810" Type="http://schemas.openxmlformats.org/officeDocument/2006/relationships/hyperlink" Target="https://leetcode.com/problems/course-schedule" TargetMode="External"/><Relationship Id="rId852" Type="http://schemas.openxmlformats.org/officeDocument/2006/relationships/hyperlink" Target="https://leetcode.com/problems/palindrome-number" TargetMode="External"/><Relationship Id="rId242" Type="http://schemas.openxmlformats.org/officeDocument/2006/relationships/hyperlink" Target="https://leetcode.com/problems/graph-valid-tree" TargetMode="External"/><Relationship Id="rId284" Type="http://schemas.openxmlformats.org/officeDocument/2006/relationships/hyperlink" Target="https://leetcode.com/problems/employee-free-time" TargetMode="External"/><Relationship Id="rId491" Type="http://schemas.openxmlformats.org/officeDocument/2006/relationships/hyperlink" Target="https://leetcode.com/problems/count-of-smaller-numbers-after-self" TargetMode="External"/><Relationship Id="rId505" Type="http://schemas.openxmlformats.org/officeDocument/2006/relationships/hyperlink" Target="https://leetcode.com/problems/shortest-subarray-with-sum-at-least-k" TargetMode="External"/><Relationship Id="rId712" Type="http://schemas.openxmlformats.org/officeDocument/2006/relationships/hyperlink" Target="https://leetcode.com/problems/simplify-path" TargetMode="External"/><Relationship Id="rId37" Type="http://schemas.openxmlformats.org/officeDocument/2006/relationships/hyperlink" Target="https://leetcode.com/problems/best-time-to-buy-and-sell-stock-iv" TargetMode="External"/><Relationship Id="rId79" Type="http://schemas.openxmlformats.org/officeDocument/2006/relationships/hyperlink" Target="https://leetcode.com/problems/valid-permutations-for-di-sequence" TargetMode="External"/><Relationship Id="rId102" Type="http://schemas.openxmlformats.org/officeDocument/2006/relationships/hyperlink" Target="https://leetcode.com/problems/knight-probability-in-chessboard" TargetMode="External"/><Relationship Id="rId144" Type="http://schemas.openxmlformats.org/officeDocument/2006/relationships/hyperlink" Target="https://leetcode.com/problems/binary-tree-inorder-traversal" TargetMode="External"/><Relationship Id="rId547" Type="http://schemas.openxmlformats.org/officeDocument/2006/relationships/hyperlink" Target="https://leetcode.com/problems/split-array-into-consecutive-subsequences" TargetMode="External"/><Relationship Id="rId589" Type="http://schemas.openxmlformats.org/officeDocument/2006/relationships/hyperlink" Target="https://leetcode.com/problems/contains-duplicate-ii" TargetMode="External"/><Relationship Id="rId754" Type="http://schemas.openxmlformats.org/officeDocument/2006/relationships/hyperlink" Target="https://leetcode.com/problems/maximum-xor-of-two-numbers-in-an-array" TargetMode="External"/><Relationship Id="rId796" Type="http://schemas.openxmlformats.org/officeDocument/2006/relationships/hyperlink" Target="https://leetcode.com/problems/convert-sorted-array-to-binary-search-tree" TargetMode="External"/><Relationship Id="rId90" Type="http://schemas.openxmlformats.org/officeDocument/2006/relationships/hyperlink" Target="https://leetcode.com/problems/longest-arithmetic-sequence" TargetMode="External"/><Relationship Id="rId186" Type="http://schemas.openxmlformats.org/officeDocument/2006/relationships/hyperlink" Target="https://leetcode.com/problems/binary-tree-upside-down" TargetMode="External"/><Relationship Id="rId351" Type="http://schemas.openxmlformats.org/officeDocument/2006/relationships/hyperlink" Target="https://leetcode.com/problems/binary-tree-inorder-traversal" TargetMode="External"/><Relationship Id="rId393" Type="http://schemas.openxmlformats.org/officeDocument/2006/relationships/hyperlink" Target="https://leetcode.com/problems/implement-strstr" TargetMode="External"/><Relationship Id="rId407" Type="http://schemas.openxmlformats.org/officeDocument/2006/relationships/hyperlink" Target="https://leetcode.com/problems/insert-interval" TargetMode="External"/><Relationship Id="rId449" Type="http://schemas.openxmlformats.org/officeDocument/2006/relationships/hyperlink" Target="https://leetcode.com/problems/daily-temperatures" TargetMode="External"/><Relationship Id="rId614" Type="http://schemas.openxmlformats.org/officeDocument/2006/relationships/hyperlink" Target="https://leetcode.com/problems/rotate-array" TargetMode="External"/><Relationship Id="rId656" Type="http://schemas.openxmlformats.org/officeDocument/2006/relationships/hyperlink" Target="https://leetcode.com/problems/shortest-word-distance" TargetMode="External"/><Relationship Id="rId821" Type="http://schemas.openxmlformats.org/officeDocument/2006/relationships/hyperlink" Target="https://leetcode.com/problems/minimum-knight-moves" TargetMode="External"/><Relationship Id="rId863" Type="http://schemas.openxmlformats.org/officeDocument/2006/relationships/hyperlink" Target="https://leetcode.com/problems/super-egg-drop" TargetMode="External"/><Relationship Id="rId211" Type="http://schemas.openxmlformats.org/officeDocument/2006/relationships/hyperlink" Target="https://leetcode.com/problems/closest-binary-search-tree-value" TargetMode="External"/><Relationship Id="rId253" Type="http://schemas.openxmlformats.org/officeDocument/2006/relationships/hyperlink" Target="https://leetcode.com/problems/add-two-numbers" TargetMode="External"/><Relationship Id="rId295" Type="http://schemas.openxmlformats.org/officeDocument/2006/relationships/hyperlink" Target="https://leetcode.com/problems/find-k-pairs-with-smallest-sums" TargetMode="External"/><Relationship Id="rId309" Type="http://schemas.openxmlformats.org/officeDocument/2006/relationships/hyperlink" Target="https://leetcode.com/problems/word-ladder-ii" TargetMode="External"/><Relationship Id="rId460" Type="http://schemas.openxmlformats.org/officeDocument/2006/relationships/hyperlink" Target="https://leetcode.com/problems/count-primes" TargetMode="External"/><Relationship Id="rId516" Type="http://schemas.openxmlformats.org/officeDocument/2006/relationships/hyperlink" Target="https://leetcode.com/problems/closest-binary-search-tree-value" TargetMode="External"/><Relationship Id="rId698" Type="http://schemas.openxmlformats.org/officeDocument/2006/relationships/hyperlink" Target="https://leetcode.com/problems/find-duplicate-file-in-system" TargetMode="External"/><Relationship Id="rId48" Type="http://schemas.openxmlformats.org/officeDocument/2006/relationships/hyperlink" Target="https://leetcode.com/problems/max-sum-of-rectangle-no-larger-than-k" TargetMode="External"/><Relationship Id="rId113" Type="http://schemas.openxmlformats.org/officeDocument/2006/relationships/hyperlink" Target="https://leetcode.com/problems/count-of-smaller-numbers-after-self" TargetMode="External"/><Relationship Id="rId320" Type="http://schemas.openxmlformats.org/officeDocument/2006/relationships/hyperlink" Target="https://leetcode.com/problems/word-pattern-ii" TargetMode="External"/><Relationship Id="rId558" Type="http://schemas.openxmlformats.org/officeDocument/2006/relationships/hyperlink" Target="https://leetcode.com/problems/median-of-two-sorted-arrays" TargetMode="External"/><Relationship Id="rId723" Type="http://schemas.openxmlformats.org/officeDocument/2006/relationships/hyperlink" Target="https://leetcode.com/problems/find-the-closest-palindrome" TargetMode="External"/><Relationship Id="rId765" Type="http://schemas.openxmlformats.org/officeDocument/2006/relationships/hyperlink" Target="https://leetcode.com/problems/friend-circles" TargetMode="External"/><Relationship Id="rId155" Type="http://schemas.openxmlformats.org/officeDocument/2006/relationships/hyperlink" Target="https://leetcode.com/problems/all-possible-full-binary-trees" TargetMode="External"/><Relationship Id="rId197" Type="http://schemas.openxmlformats.org/officeDocument/2006/relationships/hyperlink" Target="https://leetcode.com/problems/serialize-and-deserialize-n-ary-tree" TargetMode="External"/><Relationship Id="rId362" Type="http://schemas.openxmlformats.org/officeDocument/2006/relationships/hyperlink" Target="https://leetcode.com/problems/sum-of-subarray-minimums" TargetMode="External"/><Relationship Id="rId418" Type="http://schemas.openxmlformats.org/officeDocument/2006/relationships/hyperlink" Target="https://leetcode.com/problems/relative-sort-array" TargetMode="External"/><Relationship Id="rId625" Type="http://schemas.openxmlformats.org/officeDocument/2006/relationships/hyperlink" Target="https://leetcode.com/problems/find-first-and-last-position-of-element-in-sorted-array" TargetMode="External"/><Relationship Id="rId832" Type="http://schemas.openxmlformats.org/officeDocument/2006/relationships/hyperlink" Target="https://leetcode.com/problems/shortest-path-to-get-all-keys" TargetMode="External"/><Relationship Id="rId222" Type="http://schemas.openxmlformats.org/officeDocument/2006/relationships/hyperlink" Target="https://leetcode.com/problems/vertical-order-traversal-of-a-binary-tree" TargetMode="External"/><Relationship Id="rId264" Type="http://schemas.openxmlformats.org/officeDocument/2006/relationships/hyperlink" Target="https://leetcode.com/problems/convert-binary-search-tree-to-sorted-doubly-linked-list" TargetMode="External"/><Relationship Id="rId471" Type="http://schemas.openxmlformats.org/officeDocument/2006/relationships/hyperlink" Target="https://leetcode.com/problems/longest-duplicate-substring" TargetMode="External"/><Relationship Id="rId667" Type="http://schemas.openxmlformats.org/officeDocument/2006/relationships/hyperlink" Target="https://leetcode.com/problems/longest-palindromic-substring" TargetMode="External"/><Relationship Id="rId874" Type="http://schemas.openxmlformats.org/officeDocument/2006/relationships/hyperlink" Target="https://leetcode.com/problems/cracking-the-safe" TargetMode="External"/><Relationship Id="rId17" Type="http://schemas.openxmlformats.org/officeDocument/2006/relationships/hyperlink" Target="https://leetcode.com/problems/minimum-cost-tree-from-leaf-values" TargetMode="External"/><Relationship Id="rId59" Type="http://schemas.openxmlformats.org/officeDocument/2006/relationships/hyperlink" Target="https://leetcode.com/problems/best-time-to-buy-and-sell-stock-with-transaction-fee" TargetMode="External"/><Relationship Id="rId124" Type="http://schemas.openxmlformats.org/officeDocument/2006/relationships/hyperlink" Target="https://leetcode.com/problems/invert-binary-tree" TargetMode="External"/><Relationship Id="rId527" Type="http://schemas.openxmlformats.org/officeDocument/2006/relationships/hyperlink" Target="https://leetcode.com/problems/meeting-rooms-ii" TargetMode="External"/><Relationship Id="rId569" Type="http://schemas.openxmlformats.org/officeDocument/2006/relationships/hyperlink" Target="https://leetcode.com/problems/move-zeroes" TargetMode="External"/><Relationship Id="rId734" Type="http://schemas.openxmlformats.org/officeDocument/2006/relationships/hyperlink" Target="https://leetcode.com/problems/read-n-characters-given-read4-ii-call-multiple-times" TargetMode="External"/><Relationship Id="rId776" Type="http://schemas.openxmlformats.org/officeDocument/2006/relationships/hyperlink" Target="https://leetcode.com/problems/minesweeper" TargetMode="External"/><Relationship Id="rId70" Type="http://schemas.openxmlformats.org/officeDocument/2006/relationships/hyperlink" Target="https://leetcode.com/problems/shopping-offers" TargetMode="External"/><Relationship Id="rId166" Type="http://schemas.openxmlformats.org/officeDocument/2006/relationships/hyperlink" Target="https://leetcode.com/problems/construct-binary-tree-from-preorder-and-postorder-traversal" TargetMode="External"/><Relationship Id="rId331" Type="http://schemas.openxmlformats.org/officeDocument/2006/relationships/hyperlink" Target="https://leetcode.com/problems/minimum-cost-tree-from-leaf-values" TargetMode="External"/><Relationship Id="rId373" Type="http://schemas.openxmlformats.org/officeDocument/2006/relationships/hyperlink" Target="https://leetcode.com/problems/container-with-most-water" TargetMode="External"/><Relationship Id="rId429" Type="http://schemas.openxmlformats.org/officeDocument/2006/relationships/hyperlink" Target="https://leetcode.com/problems/copy-list-with-random-pointer" TargetMode="External"/><Relationship Id="rId580" Type="http://schemas.openxmlformats.org/officeDocument/2006/relationships/hyperlink" Target="https://leetcode.com/problems/maximum-product-subarray" TargetMode="External"/><Relationship Id="rId636" Type="http://schemas.openxmlformats.org/officeDocument/2006/relationships/hyperlink" Target="https://leetcode.com/problems/reshape-the-matrix" TargetMode="External"/><Relationship Id="rId801" Type="http://schemas.openxmlformats.org/officeDocument/2006/relationships/hyperlink" Target="https://leetcode.com/problems/remove-invalid-parentheses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etcode.com/problems/minimum-height-trees" TargetMode="External"/><Relationship Id="rId440" Type="http://schemas.openxmlformats.org/officeDocument/2006/relationships/hyperlink" Target="https://leetcode.com/problems/longest-string-chain" TargetMode="External"/><Relationship Id="rId678" Type="http://schemas.openxmlformats.org/officeDocument/2006/relationships/hyperlink" Target="https://leetcode.com/problems/edit-distance" TargetMode="External"/><Relationship Id="rId843" Type="http://schemas.openxmlformats.org/officeDocument/2006/relationships/hyperlink" Target="https://leetcode.com/problems/happy-number" TargetMode="External"/><Relationship Id="rId885" Type="http://schemas.openxmlformats.org/officeDocument/2006/relationships/hyperlink" Target="https://leetcode.com/problems/largest-divisible-subset" TargetMode="External"/><Relationship Id="rId28" Type="http://schemas.openxmlformats.org/officeDocument/2006/relationships/hyperlink" Target="https://leetcode.com/problems/word-break-ii" TargetMode="External"/><Relationship Id="rId275" Type="http://schemas.openxmlformats.org/officeDocument/2006/relationships/hyperlink" Target="https://leetcode.com/problems/rotate-list" TargetMode="External"/><Relationship Id="rId300" Type="http://schemas.openxmlformats.org/officeDocument/2006/relationships/hyperlink" Target="https://leetcode.com/problems/generate-parentheses" TargetMode="External"/><Relationship Id="rId482" Type="http://schemas.openxmlformats.org/officeDocument/2006/relationships/hyperlink" Target="https://leetcode.com/problems/island-perimeter" TargetMode="External"/><Relationship Id="rId538" Type="http://schemas.openxmlformats.org/officeDocument/2006/relationships/hyperlink" Target="https://leetcode.com/problems/queue-reconstruction-by-height" TargetMode="External"/><Relationship Id="rId703" Type="http://schemas.openxmlformats.org/officeDocument/2006/relationships/hyperlink" Target="https://leetcode.com/problems/reverse-vowels-of-a-string" TargetMode="External"/><Relationship Id="rId745" Type="http://schemas.openxmlformats.org/officeDocument/2006/relationships/hyperlink" Target="https://leetcode.com/problems/parse-lisp-expression" TargetMode="External"/><Relationship Id="rId81" Type="http://schemas.openxmlformats.org/officeDocument/2006/relationships/hyperlink" Target="https://leetcode.com/problems/tiling-a-rectangle-with-the-fewest-squares" TargetMode="External"/><Relationship Id="rId135" Type="http://schemas.openxmlformats.org/officeDocument/2006/relationships/hyperlink" Target="https://leetcode.com/problems/balanced-binary-tree" TargetMode="External"/><Relationship Id="rId177" Type="http://schemas.openxmlformats.org/officeDocument/2006/relationships/hyperlink" Target="https://leetcode.com/problems/populating-next-right-pointers-in-each-node-ii" TargetMode="External"/><Relationship Id="rId342" Type="http://schemas.openxmlformats.org/officeDocument/2006/relationships/hyperlink" Target="https://leetcode.com/problems/binary-tree-zigzag-level-order-traversal" TargetMode="External"/><Relationship Id="rId384" Type="http://schemas.openxmlformats.org/officeDocument/2006/relationships/hyperlink" Target="https://leetcode.com/problems/intersection-of-two-arrays" TargetMode="External"/><Relationship Id="rId591" Type="http://schemas.openxmlformats.org/officeDocument/2006/relationships/hyperlink" Target="https://leetcode.com/problems/two-sum-ii-input-array-is-sorted" TargetMode="External"/><Relationship Id="rId605" Type="http://schemas.openxmlformats.org/officeDocument/2006/relationships/hyperlink" Target="https://leetcode.com/problems/missing-number" TargetMode="External"/><Relationship Id="rId787" Type="http://schemas.openxmlformats.org/officeDocument/2006/relationships/hyperlink" Target="https://leetcode.com/problems/number-of-distinct-islands" TargetMode="External"/><Relationship Id="rId812" Type="http://schemas.openxmlformats.org/officeDocument/2006/relationships/hyperlink" Target="https://leetcode.com/problems/binary-tree-zigzag-level-order-traversal" TargetMode="External"/><Relationship Id="rId202" Type="http://schemas.openxmlformats.org/officeDocument/2006/relationships/hyperlink" Target="https://leetcode.com/problems/verify-preorder-sequence-in-binary-search-tree" TargetMode="External"/><Relationship Id="rId244" Type="http://schemas.openxmlformats.org/officeDocument/2006/relationships/hyperlink" Target="https://leetcode.com/problems/optimize-water-distribution-in-a-village" TargetMode="External"/><Relationship Id="rId647" Type="http://schemas.openxmlformats.org/officeDocument/2006/relationships/hyperlink" Target="https://leetcode.com/problems/toeplitz-matrix" TargetMode="External"/><Relationship Id="rId689" Type="http://schemas.openxmlformats.org/officeDocument/2006/relationships/hyperlink" Target="https://leetcode.com/problems/restore-ip-addresses" TargetMode="External"/><Relationship Id="rId854" Type="http://schemas.openxmlformats.org/officeDocument/2006/relationships/hyperlink" Target="https://leetcode.com/problems/integer-to-roman" TargetMode="External"/><Relationship Id="rId39" Type="http://schemas.openxmlformats.org/officeDocument/2006/relationships/hyperlink" Target="https://leetcode.com/problems/integer-break" TargetMode="External"/><Relationship Id="rId286" Type="http://schemas.openxmlformats.org/officeDocument/2006/relationships/hyperlink" Target="https://leetcode.com/problems/sliding-window-maximum" TargetMode="External"/><Relationship Id="rId451" Type="http://schemas.openxmlformats.org/officeDocument/2006/relationships/hyperlink" Target="https://leetcode.com/problems/sudoku-solver" TargetMode="External"/><Relationship Id="rId493" Type="http://schemas.openxmlformats.org/officeDocument/2006/relationships/hyperlink" Target="https://leetcode.com/problems/find-first-and-last-position-of-element-in-sorted-array" TargetMode="External"/><Relationship Id="rId507" Type="http://schemas.openxmlformats.org/officeDocument/2006/relationships/hyperlink" Target="https://leetcode.com/problems/missing-element-in-sorted-array" TargetMode="External"/><Relationship Id="rId549" Type="http://schemas.openxmlformats.org/officeDocument/2006/relationships/hyperlink" Target="https://leetcode.com/problems/minimum-number-of-arrows-to-burst-balloons" TargetMode="External"/><Relationship Id="rId714" Type="http://schemas.openxmlformats.org/officeDocument/2006/relationships/hyperlink" Target="https://leetcode.com/problems/special-binary-string" TargetMode="External"/><Relationship Id="rId756" Type="http://schemas.openxmlformats.org/officeDocument/2006/relationships/hyperlink" Target="https://leetcode.com/problems/repeated-dna-sequences" TargetMode="External"/><Relationship Id="rId50" Type="http://schemas.openxmlformats.org/officeDocument/2006/relationships/hyperlink" Target="https://leetcode.com/problems/number-of-submatrices-that-sum-to-target" TargetMode="External"/><Relationship Id="rId104" Type="http://schemas.openxmlformats.org/officeDocument/2006/relationships/hyperlink" Target="https://leetcode.com/problems/bomb-enemy" TargetMode="External"/><Relationship Id="rId146" Type="http://schemas.openxmlformats.org/officeDocument/2006/relationships/hyperlink" Target="https://leetcode.com/problems/binary-tree-level-order-traversal" TargetMode="External"/><Relationship Id="rId188" Type="http://schemas.openxmlformats.org/officeDocument/2006/relationships/hyperlink" Target="https://leetcode.com/problems/binary-tree-tilt" TargetMode="External"/><Relationship Id="rId311" Type="http://schemas.openxmlformats.org/officeDocument/2006/relationships/hyperlink" Target="https://leetcode.com/problems/combination-sum" TargetMode="External"/><Relationship Id="rId353" Type="http://schemas.openxmlformats.org/officeDocument/2006/relationships/hyperlink" Target="https://leetcode.com/problems/maximum-frequency-stack" TargetMode="External"/><Relationship Id="rId395" Type="http://schemas.openxmlformats.org/officeDocument/2006/relationships/hyperlink" Target="https://leetcode.com/problems/subarray-product-less-than-k" TargetMode="External"/><Relationship Id="rId409" Type="http://schemas.openxmlformats.org/officeDocument/2006/relationships/hyperlink" Target="https://leetcode.com/problems/campus-bikes" TargetMode="External"/><Relationship Id="rId560" Type="http://schemas.openxmlformats.org/officeDocument/2006/relationships/hyperlink" Target="https://leetcode.com/problems/trapping-rain-water" TargetMode="External"/><Relationship Id="rId798" Type="http://schemas.openxmlformats.org/officeDocument/2006/relationships/hyperlink" Target="https://leetcode.com/problems/populating-next-right-pointers-in-each-node-ii" TargetMode="External"/><Relationship Id="rId92" Type="http://schemas.openxmlformats.org/officeDocument/2006/relationships/hyperlink" Target="https://leetcode.com/problems/can-i-win" TargetMode="External"/><Relationship Id="rId213" Type="http://schemas.openxmlformats.org/officeDocument/2006/relationships/hyperlink" Target="https://leetcode.com/problems/n-ary-tree-postorder-traversal" TargetMode="External"/><Relationship Id="rId420" Type="http://schemas.openxmlformats.org/officeDocument/2006/relationships/hyperlink" Target="https://leetcode.com/problems/pancake-sorting" TargetMode="External"/><Relationship Id="rId616" Type="http://schemas.openxmlformats.org/officeDocument/2006/relationships/hyperlink" Target="https://leetcode.com/problems/largest-rectangle-in-histogram" TargetMode="External"/><Relationship Id="rId658" Type="http://schemas.openxmlformats.org/officeDocument/2006/relationships/hyperlink" Target="https://leetcode.com/problems/valid-triangle-number" TargetMode="External"/><Relationship Id="rId823" Type="http://schemas.openxmlformats.org/officeDocument/2006/relationships/hyperlink" Target="https://leetcode.com/problems/walls-and-gates" TargetMode="External"/><Relationship Id="rId865" Type="http://schemas.openxmlformats.org/officeDocument/2006/relationships/hyperlink" Target="https://leetcode.com/problems/robot-bounded-in-circle" TargetMode="External"/><Relationship Id="rId255" Type="http://schemas.openxmlformats.org/officeDocument/2006/relationships/hyperlink" Target="https://leetcode.com/problems/merge-k-sorted-lists" TargetMode="External"/><Relationship Id="rId297" Type="http://schemas.openxmlformats.org/officeDocument/2006/relationships/hyperlink" Target="https://leetcode.com/problems/ugly-number-ii" TargetMode="External"/><Relationship Id="rId462" Type="http://schemas.openxmlformats.org/officeDocument/2006/relationships/hyperlink" Target="https://leetcode.com/problems/single-number" TargetMode="External"/><Relationship Id="rId518" Type="http://schemas.openxmlformats.org/officeDocument/2006/relationships/hyperlink" Target="https://leetcode.com/problems/capacity-to-ship-packages-within-d-days" TargetMode="External"/><Relationship Id="rId725" Type="http://schemas.openxmlformats.org/officeDocument/2006/relationships/hyperlink" Target="https://leetcode.com/problems/count-different-palindromic-subsequences" TargetMode="External"/><Relationship Id="rId115" Type="http://schemas.openxmlformats.org/officeDocument/2006/relationships/hyperlink" Target="https://leetcode.com/problems/beautiful-array" TargetMode="External"/><Relationship Id="rId157" Type="http://schemas.openxmlformats.org/officeDocument/2006/relationships/hyperlink" Target="https://leetcode.com/problems/convert-bst-to-greater-tree" TargetMode="External"/><Relationship Id="rId322" Type="http://schemas.openxmlformats.org/officeDocument/2006/relationships/hyperlink" Target="https://leetcode.com/problems/factor-combinations" TargetMode="External"/><Relationship Id="rId364" Type="http://schemas.openxmlformats.org/officeDocument/2006/relationships/hyperlink" Target="https://leetcode.com/problems/design-snake-game" TargetMode="External"/><Relationship Id="rId767" Type="http://schemas.openxmlformats.org/officeDocument/2006/relationships/hyperlink" Target="https://leetcode.com/problems/validate-binary-search-tree" TargetMode="External"/><Relationship Id="rId61" Type="http://schemas.openxmlformats.org/officeDocument/2006/relationships/hyperlink" Target="https://leetcode.com/problems/create-maximum-number" TargetMode="External"/><Relationship Id="rId199" Type="http://schemas.openxmlformats.org/officeDocument/2006/relationships/hyperlink" Target="https://leetcode.com/problems/most-frequent-subtree-sum" TargetMode="External"/><Relationship Id="rId571" Type="http://schemas.openxmlformats.org/officeDocument/2006/relationships/hyperlink" Target="https://leetcode.com/problems/maximal-rectangle" TargetMode="External"/><Relationship Id="rId627" Type="http://schemas.openxmlformats.org/officeDocument/2006/relationships/hyperlink" Target="https://leetcode.com/problems/word-ladder-ii" TargetMode="External"/><Relationship Id="rId669" Type="http://schemas.openxmlformats.org/officeDocument/2006/relationships/hyperlink" Target="https://leetcode.com/problems/integer-to-roman" TargetMode="External"/><Relationship Id="rId834" Type="http://schemas.openxmlformats.org/officeDocument/2006/relationships/hyperlink" Target="https://leetcode.com/problems/minimum-height-trees" TargetMode="External"/><Relationship Id="rId876" Type="http://schemas.openxmlformats.org/officeDocument/2006/relationships/hyperlink" Target="https://leetcode.com/problems/sqrtx" TargetMode="External"/><Relationship Id="rId19" Type="http://schemas.openxmlformats.org/officeDocument/2006/relationships/hyperlink" Target="https://leetcode.com/problems/minimum-path-sum" TargetMode="External"/><Relationship Id="rId224" Type="http://schemas.openxmlformats.org/officeDocument/2006/relationships/hyperlink" Target="https://leetcode.com/problems/evaluate-division" TargetMode="External"/><Relationship Id="rId266" Type="http://schemas.openxmlformats.org/officeDocument/2006/relationships/hyperlink" Target="https://leetcode.com/problems/odd-even-linked-list" TargetMode="External"/><Relationship Id="rId431" Type="http://schemas.openxmlformats.org/officeDocument/2006/relationships/hyperlink" Target="https://leetcode.com/problems/subarray-sum-equals-k" TargetMode="External"/><Relationship Id="rId473" Type="http://schemas.openxmlformats.org/officeDocument/2006/relationships/hyperlink" Target="https://leetcode.com/problems/binary-tree-inorder-traversal" TargetMode="External"/><Relationship Id="rId529" Type="http://schemas.openxmlformats.org/officeDocument/2006/relationships/hyperlink" Target="https://leetcode.com/problems/task-scheduler" TargetMode="External"/><Relationship Id="rId680" Type="http://schemas.openxmlformats.org/officeDocument/2006/relationships/hyperlink" Target="https://leetcode.com/problems/integer-to-english-words" TargetMode="External"/><Relationship Id="rId736" Type="http://schemas.openxmlformats.org/officeDocument/2006/relationships/hyperlink" Target="https://leetcode.com/problems/longest-substring-with-at-most-k-distinct-characters" TargetMode="External"/><Relationship Id="rId30" Type="http://schemas.openxmlformats.org/officeDocument/2006/relationships/hyperlink" Target="https://leetcode.com/problems/count-numbers-with-unique-digits" TargetMode="External"/><Relationship Id="rId126" Type="http://schemas.openxmlformats.org/officeDocument/2006/relationships/hyperlink" Target="https://leetcode.com/problems/unique-binary-search-trees" TargetMode="External"/><Relationship Id="rId168" Type="http://schemas.openxmlformats.org/officeDocument/2006/relationships/hyperlink" Target="https://leetcode.com/problems/two-sum-iv-input-is-a-bst" TargetMode="External"/><Relationship Id="rId333" Type="http://schemas.openxmlformats.org/officeDocument/2006/relationships/hyperlink" Target="https://leetcode.com/problems/asteroid-collision" TargetMode="External"/><Relationship Id="rId540" Type="http://schemas.openxmlformats.org/officeDocument/2006/relationships/hyperlink" Target="https://leetcode.com/problems/remove-duplicate-letters" TargetMode="External"/><Relationship Id="rId778" Type="http://schemas.openxmlformats.org/officeDocument/2006/relationships/hyperlink" Target="https://leetcode.com/problems/accounts-merge" TargetMode="External"/><Relationship Id="rId72" Type="http://schemas.openxmlformats.org/officeDocument/2006/relationships/hyperlink" Target="https://leetcode.com/problems/house-robber-ii" TargetMode="External"/><Relationship Id="rId375" Type="http://schemas.openxmlformats.org/officeDocument/2006/relationships/hyperlink" Target="https://leetcode.com/problems/valid-palindrome" TargetMode="External"/><Relationship Id="rId582" Type="http://schemas.openxmlformats.org/officeDocument/2006/relationships/hyperlink" Target="https://leetcode.com/problems/spiral-matrix" TargetMode="External"/><Relationship Id="rId638" Type="http://schemas.openxmlformats.org/officeDocument/2006/relationships/hyperlink" Target="https://leetcode.com/problems/pancake-sorting" TargetMode="External"/><Relationship Id="rId803" Type="http://schemas.openxmlformats.org/officeDocument/2006/relationships/hyperlink" Target="https://leetcode.com/problems/rotting-oranges" TargetMode="External"/><Relationship Id="rId845" Type="http://schemas.openxmlformats.org/officeDocument/2006/relationships/hyperlink" Target="https://leetcode.com/problems/reverse-intege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eetcode.com/problems/redundant-connection" TargetMode="External"/><Relationship Id="rId277" Type="http://schemas.openxmlformats.org/officeDocument/2006/relationships/hyperlink" Target="https://leetcode.com/problems/remove-duplicates-from-sorted-list" TargetMode="External"/><Relationship Id="rId400" Type="http://schemas.openxmlformats.org/officeDocument/2006/relationships/hyperlink" Target="https://leetcode.com/problems/backspace-string-compare" TargetMode="External"/><Relationship Id="rId442" Type="http://schemas.openxmlformats.org/officeDocument/2006/relationships/hyperlink" Target="https://leetcode.com/problems/encode-and-decode-tinyurl" TargetMode="External"/><Relationship Id="rId484" Type="http://schemas.openxmlformats.org/officeDocument/2006/relationships/hyperlink" Target="https://leetcode.com/problems/sparse-matrix-multiplication" TargetMode="External"/><Relationship Id="rId705" Type="http://schemas.openxmlformats.org/officeDocument/2006/relationships/hyperlink" Target="https://leetcode.com/problems/valid-palindrome" TargetMode="External"/><Relationship Id="rId887" Type="http://schemas.openxmlformats.org/officeDocument/2006/relationships/hyperlink" Target="https://leetcode.com/problems/strobogrammatic-number-ii" TargetMode="External"/><Relationship Id="rId137" Type="http://schemas.openxmlformats.org/officeDocument/2006/relationships/hyperlink" Target="https://leetcode.com/problems/trim-a-binary-search-tree" TargetMode="External"/><Relationship Id="rId302" Type="http://schemas.openxmlformats.org/officeDocument/2006/relationships/hyperlink" Target="https://leetcode.com/problems/letter-combinations-of-a-phone-number" TargetMode="External"/><Relationship Id="rId344" Type="http://schemas.openxmlformats.org/officeDocument/2006/relationships/hyperlink" Target="https://leetcode.com/problems/exclusive-time-of-functions" TargetMode="External"/><Relationship Id="rId691" Type="http://schemas.openxmlformats.org/officeDocument/2006/relationships/hyperlink" Target="https://leetcode.com/problems/reverse-words-in-a-string-iii" TargetMode="External"/><Relationship Id="rId747" Type="http://schemas.openxmlformats.org/officeDocument/2006/relationships/hyperlink" Target="https://leetcode.com/problems/valid-palindrome-ii" TargetMode="External"/><Relationship Id="rId789" Type="http://schemas.openxmlformats.org/officeDocument/2006/relationships/hyperlink" Target="https://leetcode.com/problems/robot-room-cleaner" TargetMode="External"/><Relationship Id="rId41" Type="http://schemas.openxmlformats.org/officeDocument/2006/relationships/hyperlink" Target="https://leetcode.com/problems/scramble-string" TargetMode="External"/><Relationship Id="rId83" Type="http://schemas.openxmlformats.org/officeDocument/2006/relationships/hyperlink" Target="https://leetcode.com/problems/partition-equal-subset-sum" TargetMode="External"/><Relationship Id="rId179" Type="http://schemas.openxmlformats.org/officeDocument/2006/relationships/hyperlink" Target="https://leetcode.com/problems/find-mode-in-binary-search-tree" TargetMode="External"/><Relationship Id="rId386" Type="http://schemas.openxmlformats.org/officeDocument/2006/relationships/hyperlink" Target="https://leetcode.com/problems/remove-nth-node-from-end-of-list" TargetMode="External"/><Relationship Id="rId551" Type="http://schemas.openxmlformats.org/officeDocument/2006/relationships/hyperlink" Target="https://leetcode.com/problems/divide-chocolate" TargetMode="External"/><Relationship Id="rId593" Type="http://schemas.openxmlformats.org/officeDocument/2006/relationships/hyperlink" Target="https://leetcode.com/problems/find-the-duplicate-number" TargetMode="External"/><Relationship Id="rId607" Type="http://schemas.openxmlformats.org/officeDocument/2006/relationships/hyperlink" Target="https://leetcode.com/problems/unique-paths" TargetMode="External"/><Relationship Id="rId649" Type="http://schemas.openxmlformats.org/officeDocument/2006/relationships/hyperlink" Target="https://leetcode.com/problems/search-a-2d-matrix" TargetMode="External"/><Relationship Id="rId814" Type="http://schemas.openxmlformats.org/officeDocument/2006/relationships/hyperlink" Target="https://leetcode.com/problems/clone-graph" TargetMode="External"/><Relationship Id="rId856" Type="http://schemas.openxmlformats.org/officeDocument/2006/relationships/hyperlink" Target="https://leetcode.com/problems/string-to-integer-atoi" TargetMode="External"/><Relationship Id="rId190" Type="http://schemas.openxmlformats.org/officeDocument/2006/relationships/hyperlink" Target="https://leetcode.com/problems/construct-binary-search-tree-from-preorder-traversal" TargetMode="External"/><Relationship Id="rId204" Type="http://schemas.openxmlformats.org/officeDocument/2006/relationships/hyperlink" Target="https://leetcode.com/problems/maximum-depth-of-n-ary-tree" TargetMode="External"/><Relationship Id="rId246" Type="http://schemas.openxmlformats.org/officeDocument/2006/relationships/hyperlink" Target="https://leetcode.com/problems/k-similar-strings" TargetMode="External"/><Relationship Id="rId288" Type="http://schemas.openxmlformats.org/officeDocument/2006/relationships/hyperlink" Target="https://leetcode.com/problems/top-k-frequent-elements" TargetMode="External"/><Relationship Id="rId411" Type="http://schemas.openxmlformats.org/officeDocument/2006/relationships/hyperlink" Target="https://leetcode.com/problems/sort-colors" TargetMode="External"/><Relationship Id="rId453" Type="http://schemas.openxmlformats.org/officeDocument/2006/relationships/hyperlink" Target="https://leetcode.com/problems/binary-tree-vertical-order-traversal" TargetMode="External"/><Relationship Id="rId509" Type="http://schemas.openxmlformats.org/officeDocument/2006/relationships/hyperlink" Target="https://leetcode.com/problems/find-peak-element" TargetMode="External"/><Relationship Id="rId660" Type="http://schemas.openxmlformats.org/officeDocument/2006/relationships/hyperlink" Target="https://leetcode.com/problems/subarray-product-less-than-k" TargetMode="External"/><Relationship Id="rId106" Type="http://schemas.openxmlformats.org/officeDocument/2006/relationships/hyperlink" Target="https://leetcode.com/problems/median-of-two-sorted-arrays" TargetMode="External"/><Relationship Id="rId313" Type="http://schemas.openxmlformats.org/officeDocument/2006/relationships/hyperlink" Target="https://leetcode.com/problems/add-and-search-word-data-structure-design" TargetMode="External"/><Relationship Id="rId495" Type="http://schemas.openxmlformats.org/officeDocument/2006/relationships/hyperlink" Target="https://leetcode.com/problems/longest-increasing-subsequence" TargetMode="External"/><Relationship Id="rId716" Type="http://schemas.openxmlformats.org/officeDocument/2006/relationships/hyperlink" Target="https://leetcode.com/problems/word-ladder-ii" TargetMode="External"/><Relationship Id="rId758" Type="http://schemas.openxmlformats.org/officeDocument/2006/relationships/hyperlink" Target="https://leetcode.com/problems/number-of-islands" TargetMode="External"/><Relationship Id="rId10" Type="http://schemas.openxmlformats.org/officeDocument/2006/relationships/hyperlink" Target="https://leetcode.com/problems/house-robber" TargetMode="External"/><Relationship Id="rId52" Type="http://schemas.openxmlformats.org/officeDocument/2006/relationships/hyperlink" Target="https://leetcode.com/problems/dungeon-game" TargetMode="External"/><Relationship Id="rId94" Type="http://schemas.openxmlformats.org/officeDocument/2006/relationships/hyperlink" Target="https://leetcode.com/problems/paint-fence" TargetMode="External"/><Relationship Id="rId148" Type="http://schemas.openxmlformats.org/officeDocument/2006/relationships/hyperlink" Target="https://leetcode.com/problems/distribute-coins-in-binary-tree" TargetMode="External"/><Relationship Id="rId355" Type="http://schemas.openxmlformats.org/officeDocument/2006/relationships/hyperlink" Target="https://leetcode.com/problems/remove-all-adjacent-duplicates-in-string-ii" TargetMode="External"/><Relationship Id="rId397" Type="http://schemas.openxmlformats.org/officeDocument/2006/relationships/hyperlink" Target="https://leetcode.com/problems/subarrays-with-k-different-integers" TargetMode="External"/><Relationship Id="rId520" Type="http://schemas.openxmlformats.org/officeDocument/2006/relationships/hyperlink" Target="https://leetcode.com/problems/reverse-pairs" TargetMode="External"/><Relationship Id="rId562" Type="http://schemas.openxmlformats.org/officeDocument/2006/relationships/hyperlink" Target="https://leetcode.com/problems/3sum" TargetMode="External"/><Relationship Id="rId618" Type="http://schemas.openxmlformats.org/officeDocument/2006/relationships/hyperlink" Target="https://leetcode.com/problems/flipping-an-image" TargetMode="External"/><Relationship Id="rId825" Type="http://schemas.openxmlformats.org/officeDocument/2006/relationships/hyperlink" Target="https://leetcode.com/problems/cat-and-mouse" TargetMode="External"/><Relationship Id="rId215" Type="http://schemas.openxmlformats.org/officeDocument/2006/relationships/hyperlink" Target="https://leetcode.com/problems/recover-a-tree-from-preorder-traversal" TargetMode="External"/><Relationship Id="rId257" Type="http://schemas.openxmlformats.org/officeDocument/2006/relationships/hyperlink" Target="https://leetcode.com/problems/reverse-linked-list" TargetMode="External"/><Relationship Id="rId422" Type="http://schemas.openxmlformats.org/officeDocument/2006/relationships/hyperlink" Target="https://leetcode.com/problems/reverse-pairs" TargetMode="External"/><Relationship Id="rId464" Type="http://schemas.openxmlformats.org/officeDocument/2006/relationships/hyperlink" Target="https://leetcode.com/problems/h-index" TargetMode="External"/><Relationship Id="rId867" Type="http://schemas.openxmlformats.org/officeDocument/2006/relationships/hyperlink" Target="https://leetcode.com/problems/continuous-subarray-sum" TargetMode="External"/><Relationship Id="rId299" Type="http://schemas.openxmlformats.org/officeDocument/2006/relationships/hyperlink" Target="https://leetcode.com/problems/last-stone-weight" TargetMode="External"/><Relationship Id="rId727" Type="http://schemas.openxmlformats.org/officeDocument/2006/relationships/hyperlink" Target="https://leetcode.com/problems/longest-uncommon-subsequence-i" TargetMode="External"/><Relationship Id="rId63" Type="http://schemas.openxmlformats.org/officeDocument/2006/relationships/hyperlink" Target="https://leetcode.com/problems/super-egg-drop" TargetMode="External"/><Relationship Id="rId159" Type="http://schemas.openxmlformats.org/officeDocument/2006/relationships/hyperlink" Target="https://leetcode.com/problems/sum-of-distances-in-tree" TargetMode="External"/><Relationship Id="rId366" Type="http://schemas.openxmlformats.org/officeDocument/2006/relationships/hyperlink" Target="https://leetcode.com/problems/moving-average-from-data-stream" TargetMode="External"/><Relationship Id="rId573" Type="http://schemas.openxmlformats.org/officeDocument/2006/relationships/hyperlink" Target="https://leetcode.com/problems/3sum-closest" TargetMode="External"/><Relationship Id="rId780" Type="http://schemas.openxmlformats.org/officeDocument/2006/relationships/hyperlink" Target="https://leetcode.com/problems/convert-sorted-list-to-binary-search-tree" TargetMode="External"/><Relationship Id="rId226" Type="http://schemas.openxmlformats.org/officeDocument/2006/relationships/hyperlink" Target="https://leetcode.com/problems/clone-graph" TargetMode="External"/><Relationship Id="rId433" Type="http://schemas.openxmlformats.org/officeDocument/2006/relationships/hyperlink" Target="https://leetcode.com/problems/verifying-an-alien-dictionary" TargetMode="External"/><Relationship Id="rId878" Type="http://schemas.openxmlformats.org/officeDocument/2006/relationships/hyperlink" Target="https://leetcode.com/problems/perfect-squares" TargetMode="External"/><Relationship Id="rId640" Type="http://schemas.openxmlformats.org/officeDocument/2006/relationships/hyperlink" Target="https://leetcode.com/problems/find-common-characters" TargetMode="External"/><Relationship Id="rId738" Type="http://schemas.openxmlformats.org/officeDocument/2006/relationships/hyperlink" Target="https://leetcode.com/problems/construct-string-from-binary-tree" TargetMode="External"/><Relationship Id="rId74" Type="http://schemas.openxmlformats.org/officeDocument/2006/relationships/hyperlink" Target="https://leetcode.com/problems/count-the-repetitions" TargetMode="External"/><Relationship Id="rId377" Type="http://schemas.openxmlformats.org/officeDocument/2006/relationships/hyperlink" Target="https://leetcode.com/problems/interval-list-intersections" TargetMode="External"/><Relationship Id="rId500" Type="http://schemas.openxmlformats.org/officeDocument/2006/relationships/hyperlink" Target="https://leetcode.com/problems/divide-two-integers" TargetMode="External"/><Relationship Id="rId584" Type="http://schemas.openxmlformats.org/officeDocument/2006/relationships/hyperlink" Target="https://leetcode.com/problems/contains-duplicate" TargetMode="External"/><Relationship Id="rId805" Type="http://schemas.openxmlformats.org/officeDocument/2006/relationships/hyperlink" Target="https://leetcode.com/problems/course-schedule-ii" TargetMode="External"/><Relationship Id="rId5" Type="http://schemas.openxmlformats.org/officeDocument/2006/relationships/hyperlink" Target="https://leetcode.com/problems/maximum-subarray" TargetMode="External"/><Relationship Id="rId237" Type="http://schemas.openxmlformats.org/officeDocument/2006/relationships/hyperlink" Target="https://leetcode.com/problems/keys-and-rooms" TargetMode="External"/><Relationship Id="rId791" Type="http://schemas.openxmlformats.org/officeDocument/2006/relationships/hyperlink" Target="https://leetcode.com/problems/unique-paths-iii" TargetMode="External"/><Relationship Id="rId889" Type="http://schemas.openxmlformats.org/officeDocument/2006/relationships/fontTable" Target="fontTable.xml"/><Relationship Id="rId444" Type="http://schemas.openxmlformats.org/officeDocument/2006/relationships/hyperlink" Target="https://leetcode.com/problems/top-k-frequent-elements" TargetMode="External"/><Relationship Id="rId651" Type="http://schemas.openxmlformats.org/officeDocument/2006/relationships/hyperlink" Target="https://leetcode.com/problems/transpose-matrix" TargetMode="External"/><Relationship Id="rId749" Type="http://schemas.openxmlformats.org/officeDocument/2006/relationships/hyperlink" Target="https://leetcode.com/problems/subsets" TargetMode="External"/><Relationship Id="rId290" Type="http://schemas.openxmlformats.org/officeDocument/2006/relationships/hyperlink" Target="https://leetcode.com/problems/reorganize-string" TargetMode="External"/><Relationship Id="rId304" Type="http://schemas.openxmlformats.org/officeDocument/2006/relationships/hyperlink" Target="https://leetcode.com/problems/regular-expression-matching" TargetMode="External"/><Relationship Id="rId388" Type="http://schemas.openxmlformats.org/officeDocument/2006/relationships/hyperlink" Target="https://leetcode.com/problems/intersection-of-two-arrays-ii" TargetMode="External"/><Relationship Id="rId511" Type="http://schemas.openxmlformats.org/officeDocument/2006/relationships/hyperlink" Target="https://leetcode.com/problems/two-sum-ii-input-array-is-sorted" TargetMode="External"/><Relationship Id="rId609" Type="http://schemas.openxmlformats.org/officeDocument/2006/relationships/hyperlink" Target="https://leetcode.com/problems/best-time-to-buy-and-sell-stock-iii" TargetMode="External"/><Relationship Id="rId85" Type="http://schemas.openxmlformats.org/officeDocument/2006/relationships/hyperlink" Target="https://leetcode.com/problems/find-the-shortest-superstring" TargetMode="External"/><Relationship Id="rId150" Type="http://schemas.openxmlformats.org/officeDocument/2006/relationships/hyperlink" Target="https://leetcode.com/problems/populating-next-right-pointers-in-each-node" TargetMode="External"/><Relationship Id="rId595" Type="http://schemas.openxmlformats.org/officeDocument/2006/relationships/hyperlink" Target="https://leetcode.com/problems/minimum-path-sum" TargetMode="External"/><Relationship Id="rId816" Type="http://schemas.openxmlformats.org/officeDocument/2006/relationships/hyperlink" Target="https://leetcode.com/problems/symmetric-tree" TargetMode="External"/><Relationship Id="rId248" Type="http://schemas.openxmlformats.org/officeDocument/2006/relationships/hyperlink" Target="https://leetcode.com/problems/string-transforms-into-another-string" TargetMode="External"/><Relationship Id="rId455" Type="http://schemas.openxmlformats.org/officeDocument/2006/relationships/hyperlink" Target="https://leetcode.com/problems/4sum" TargetMode="External"/><Relationship Id="rId662" Type="http://schemas.openxmlformats.org/officeDocument/2006/relationships/hyperlink" Target="https://leetcode.com/problems/array-nesting" TargetMode="External"/><Relationship Id="rId12" Type="http://schemas.openxmlformats.org/officeDocument/2006/relationships/hyperlink" Target="https://leetcode.com/problems/burst-balloons" TargetMode="External"/><Relationship Id="rId108" Type="http://schemas.openxmlformats.org/officeDocument/2006/relationships/hyperlink" Target="https://leetcode.com/problems/merge-k-sorted-lists" TargetMode="External"/><Relationship Id="rId315" Type="http://schemas.openxmlformats.org/officeDocument/2006/relationships/hyperlink" Target="https://leetcode.com/problems/unique-paths-iii" TargetMode="External"/><Relationship Id="rId522" Type="http://schemas.openxmlformats.org/officeDocument/2006/relationships/hyperlink" Target="https://leetcode.com/problems/search-in-rotated-sorted-array-ii" TargetMode="External"/><Relationship Id="rId96" Type="http://schemas.openxmlformats.org/officeDocument/2006/relationships/hyperlink" Target="https://leetcode.com/problems/is-subsequence" TargetMode="External"/><Relationship Id="rId161" Type="http://schemas.openxmlformats.org/officeDocument/2006/relationships/hyperlink" Target="https://leetcode.com/problems/house-robber-iii" TargetMode="External"/><Relationship Id="rId399" Type="http://schemas.openxmlformats.org/officeDocument/2006/relationships/hyperlink" Target="https://leetcode.com/problems/k-diff-pairs-in-an-array" TargetMode="External"/><Relationship Id="rId827" Type="http://schemas.openxmlformats.org/officeDocument/2006/relationships/hyperlink" Target="https://leetcode.com/problems/perfect-squares" TargetMode="External"/><Relationship Id="rId259" Type="http://schemas.openxmlformats.org/officeDocument/2006/relationships/hyperlink" Target="https://leetcode.com/problems/reverse-nodes-in-k-group" TargetMode="External"/><Relationship Id="rId466" Type="http://schemas.openxmlformats.org/officeDocument/2006/relationships/hyperlink" Target="https://leetcode.com/problems/design-twitter" TargetMode="External"/><Relationship Id="rId673" Type="http://schemas.openxmlformats.org/officeDocument/2006/relationships/hyperlink" Target="https://leetcode.com/problems/letter-combinations-of-a-phone-number" TargetMode="External"/><Relationship Id="rId880" Type="http://schemas.openxmlformats.org/officeDocument/2006/relationships/hyperlink" Target="https://leetcode.com/problems/valid-tic-tac-toe-state" TargetMode="External"/><Relationship Id="rId23" Type="http://schemas.openxmlformats.org/officeDocument/2006/relationships/hyperlink" Target="https://leetcode.com/problems/unique-paths" TargetMode="External"/><Relationship Id="rId119" Type="http://schemas.openxmlformats.org/officeDocument/2006/relationships/hyperlink" Target="https://leetcode.com/problems/expression-add-operators" TargetMode="External"/><Relationship Id="rId326" Type="http://schemas.openxmlformats.org/officeDocument/2006/relationships/hyperlink" Target="https://leetcode.com/problems/combinations" TargetMode="External"/><Relationship Id="rId533" Type="http://schemas.openxmlformats.org/officeDocument/2006/relationships/hyperlink" Target="https://leetcode.com/problems/campus-bikes" TargetMode="External"/><Relationship Id="rId740" Type="http://schemas.openxmlformats.org/officeDocument/2006/relationships/hyperlink" Target="https://leetcode.com/problems/most-common-word" TargetMode="External"/><Relationship Id="rId838" Type="http://schemas.openxmlformats.org/officeDocument/2006/relationships/hyperlink" Target="https://leetcode.com/problems/n-ary-tree-level-order-traversal" TargetMode="External"/><Relationship Id="rId172" Type="http://schemas.openxmlformats.org/officeDocument/2006/relationships/hyperlink" Target="https://leetcode.com/problems/binary-tree-postorder-traversal" TargetMode="External"/><Relationship Id="rId477" Type="http://schemas.openxmlformats.org/officeDocument/2006/relationships/hyperlink" Target="https://leetcode.com/problems/maximum-length-of-repeated-subarray" TargetMode="External"/><Relationship Id="rId600" Type="http://schemas.openxmlformats.org/officeDocument/2006/relationships/hyperlink" Target="https://leetcode.com/problems/triangle" TargetMode="External"/><Relationship Id="rId684" Type="http://schemas.openxmlformats.org/officeDocument/2006/relationships/hyperlink" Target="https://leetcode.com/problems/string-to-integer-atoi" TargetMode="External"/><Relationship Id="rId337" Type="http://schemas.openxmlformats.org/officeDocument/2006/relationships/hyperlink" Target="https://leetcode.com/problems/basic-calculator-iii" TargetMode="External"/><Relationship Id="rId34" Type="http://schemas.openxmlformats.org/officeDocument/2006/relationships/hyperlink" Target="https://leetcode.com/problems/coin-change" TargetMode="External"/><Relationship Id="rId544" Type="http://schemas.openxmlformats.org/officeDocument/2006/relationships/hyperlink" Target="https://leetcode.com/problems/best-time-to-buy-and-sell-stock-with-transaction-fee" TargetMode="External"/><Relationship Id="rId751" Type="http://schemas.openxmlformats.org/officeDocument/2006/relationships/hyperlink" Target="https://leetcode.com/problems/missing-number" TargetMode="External"/><Relationship Id="rId849" Type="http://schemas.openxmlformats.org/officeDocument/2006/relationships/hyperlink" Target="https://leetcode.com/problems/roman-to-integer" TargetMode="External"/><Relationship Id="rId183" Type="http://schemas.openxmlformats.org/officeDocument/2006/relationships/hyperlink" Target="https://leetcode.com/problems/leaf-similar-trees" TargetMode="External"/><Relationship Id="rId390" Type="http://schemas.openxmlformats.org/officeDocument/2006/relationships/hyperlink" Target="https://leetcode.com/problems/squares-of-a-sorted-array" TargetMode="External"/><Relationship Id="rId404" Type="http://schemas.openxmlformats.org/officeDocument/2006/relationships/hyperlink" Target="https://leetcode.com/problems/meeting-rooms-ii" TargetMode="External"/><Relationship Id="rId611" Type="http://schemas.openxmlformats.org/officeDocument/2006/relationships/hyperlink" Target="https://leetcode.com/problems/reveal-cards-in-increasing-order" TargetMode="External"/><Relationship Id="rId250" Type="http://schemas.openxmlformats.org/officeDocument/2006/relationships/hyperlink" Target="https://leetcode.com/problems/maximum-level-sum-of-a-binary-tree" TargetMode="External"/><Relationship Id="rId488" Type="http://schemas.openxmlformats.org/officeDocument/2006/relationships/hyperlink" Target="https://leetcode.com/problems/search-in-rotated-sorted-array" TargetMode="External"/><Relationship Id="rId695" Type="http://schemas.openxmlformats.org/officeDocument/2006/relationships/hyperlink" Target="https://leetcode.com/problems/to-lower-case" TargetMode="External"/><Relationship Id="rId709" Type="http://schemas.openxmlformats.org/officeDocument/2006/relationships/hyperlink" Target="https://leetcode.com/problems/text-justification" TargetMode="External"/><Relationship Id="rId45" Type="http://schemas.openxmlformats.org/officeDocument/2006/relationships/hyperlink" Target="https://leetcode.com/problems/cherry-pickup" TargetMode="External"/><Relationship Id="rId110" Type="http://schemas.openxmlformats.org/officeDocument/2006/relationships/hyperlink" Target="https://leetcode.com/problems/burst-balloons" TargetMode="External"/><Relationship Id="rId348" Type="http://schemas.openxmlformats.org/officeDocument/2006/relationships/hyperlink" Target="https://leetcode.com/problems/evaluate-reverse-polish-notation" TargetMode="External"/><Relationship Id="rId555" Type="http://schemas.openxmlformats.org/officeDocument/2006/relationships/hyperlink" Target="https://leetcode.com/problems/stamping-the-sequence" TargetMode="External"/><Relationship Id="rId762" Type="http://schemas.openxmlformats.org/officeDocument/2006/relationships/hyperlink" Target="https://leetcode.com/problems/decode-string" TargetMode="External"/><Relationship Id="rId194" Type="http://schemas.openxmlformats.org/officeDocument/2006/relationships/hyperlink" Target="https://leetcode.com/problems/find-largest-value-in-each-tree-row" TargetMode="External"/><Relationship Id="rId208" Type="http://schemas.openxmlformats.org/officeDocument/2006/relationships/hyperlink" Target="https://leetcode.com/problems/boundary-of-binary-tree" TargetMode="External"/><Relationship Id="rId415" Type="http://schemas.openxmlformats.org/officeDocument/2006/relationships/hyperlink" Target="https://leetcode.com/problems/sort-list" TargetMode="External"/><Relationship Id="rId622" Type="http://schemas.openxmlformats.org/officeDocument/2006/relationships/hyperlink" Target="https://leetcode.com/problems/search-insert-position" TargetMode="External"/><Relationship Id="rId261" Type="http://schemas.openxmlformats.org/officeDocument/2006/relationships/hyperlink" Target="https://leetcode.com/problems/add-two-numbers-ii" TargetMode="External"/><Relationship Id="rId499" Type="http://schemas.openxmlformats.org/officeDocument/2006/relationships/hyperlink" Target="https://leetcode.com/problems/intersection-of-two-arrays" TargetMode="External"/><Relationship Id="rId56" Type="http://schemas.openxmlformats.org/officeDocument/2006/relationships/hyperlink" Target="https://leetcode.com/problems/partition-to-k-equal-sum-subsets" TargetMode="External"/><Relationship Id="rId359" Type="http://schemas.openxmlformats.org/officeDocument/2006/relationships/hyperlink" Target="https://leetcode.com/problems/basic-calculator-iv" TargetMode="External"/><Relationship Id="rId566" Type="http://schemas.openxmlformats.org/officeDocument/2006/relationships/hyperlink" Target="https://leetcode.com/problems/majority-element" TargetMode="External"/><Relationship Id="rId773" Type="http://schemas.openxmlformats.org/officeDocument/2006/relationships/hyperlink" Target="https://leetcode.com/problems/all-nodes-distance-k-in-binary-tree" TargetMode="External"/><Relationship Id="rId121" Type="http://schemas.openxmlformats.org/officeDocument/2006/relationships/hyperlink" Target="https://leetcode.com/problems/reverse-pairs" TargetMode="External"/><Relationship Id="rId219" Type="http://schemas.openxmlformats.org/officeDocument/2006/relationships/hyperlink" Target="https://leetcode.com/problems/kill-process" TargetMode="External"/><Relationship Id="rId426" Type="http://schemas.openxmlformats.org/officeDocument/2006/relationships/hyperlink" Target="https://leetcode.com/problems/two-sum" TargetMode="External"/><Relationship Id="rId633" Type="http://schemas.openxmlformats.org/officeDocument/2006/relationships/hyperlink" Target="https://leetcode.com/problems/minimum-size-subarray-sum" TargetMode="External"/><Relationship Id="rId840" Type="http://schemas.openxmlformats.org/officeDocument/2006/relationships/hyperlink" Target="https://leetcode.com/problems/open-the-lock" TargetMode="External"/><Relationship Id="rId67" Type="http://schemas.openxmlformats.org/officeDocument/2006/relationships/hyperlink" Target="https://leetcode.com/problems/minimum-ascii-delete-sum-for-two-strings" TargetMode="External"/><Relationship Id="rId272" Type="http://schemas.openxmlformats.org/officeDocument/2006/relationships/hyperlink" Target="https://leetcode.com/problems/insert-into-a-sorted-circular-linked-list" TargetMode="External"/><Relationship Id="rId577" Type="http://schemas.openxmlformats.org/officeDocument/2006/relationships/hyperlink" Target="https://leetcode.com/problems/first-missing-positive" TargetMode="External"/><Relationship Id="rId700" Type="http://schemas.openxmlformats.org/officeDocument/2006/relationships/hyperlink" Target="https://leetcode.com/problems/palindromic-substrings" TargetMode="External"/><Relationship Id="rId132" Type="http://schemas.openxmlformats.org/officeDocument/2006/relationships/hyperlink" Target="https://leetcode.com/problems/binary-tree-maximum-path-sum" TargetMode="External"/><Relationship Id="rId784" Type="http://schemas.openxmlformats.org/officeDocument/2006/relationships/hyperlink" Target="https://leetcode.com/problems/is-graph-bipartite" TargetMode="External"/><Relationship Id="rId437" Type="http://schemas.openxmlformats.org/officeDocument/2006/relationships/hyperlink" Target="https://leetcode.com/problems/palindrome-pairs" TargetMode="External"/><Relationship Id="rId644" Type="http://schemas.openxmlformats.org/officeDocument/2006/relationships/hyperlink" Target="https://leetcode.com/problems/candy-crush" TargetMode="External"/><Relationship Id="rId851" Type="http://schemas.openxmlformats.org/officeDocument/2006/relationships/hyperlink" Target="https://leetcode.com/problems/consecutive-numbers-sum" TargetMode="External"/><Relationship Id="rId283" Type="http://schemas.openxmlformats.org/officeDocument/2006/relationships/hyperlink" Target="https://leetcode.com/problems/find-median-from-data-stream" TargetMode="External"/><Relationship Id="rId490" Type="http://schemas.openxmlformats.org/officeDocument/2006/relationships/hyperlink" Target="https://leetcode.com/problems/time-based-key-value-store" TargetMode="External"/><Relationship Id="rId504" Type="http://schemas.openxmlformats.org/officeDocument/2006/relationships/hyperlink" Target="https://leetcode.com/problems/find-minimum-in-rotated-sorted-array" TargetMode="External"/><Relationship Id="rId711" Type="http://schemas.openxmlformats.org/officeDocument/2006/relationships/hyperlink" Target="https://leetcode.com/problems/basic-calculator-iv" TargetMode="External"/><Relationship Id="rId78" Type="http://schemas.openxmlformats.org/officeDocument/2006/relationships/hyperlink" Target="https://leetcode.com/problems/number-of-music-playlists" TargetMode="External"/><Relationship Id="rId143" Type="http://schemas.openxmlformats.org/officeDocument/2006/relationships/hyperlink" Target="https://leetcode.com/problems/count-complete-tree-nodes" TargetMode="External"/><Relationship Id="rId350" Type="http://schemas.openxmlformats.org/officeDocument/2006/relationships/hyperlink" Target="https://leetcode.com/problems/remove-duplicate-letters" TargetMode="External"/><Relationship Id="rId588" Type="http://schemas.openxmlformats.org/officeDocument/2006/relationships/hyperlink" Target="https://leetcode.com/problems/combination-sum" TargetMode="External"/><Relationship Id="rId795" Type="http://schemas.openxmlformats.org/officeDocument/2006/relationships/hyperlink" Target="https://leetcode.com/problems/populating-next-right-pointers-in-each-node" TargetMode="External"/><Relationship Id="rId809" Type="http://schemas.openxmlformats.org/officeDocument/2006/relationships/hyperlink" Target="https://leetcode.com/problems/shortest-distance-from-all-buildings" TargetMode="External"/><Relationship Id="rId9" Type="http://schemas.openxmlformats.org/officeDocument/2006/relationships/hyperlink" Target="https://leetcode.com/problems/climbing-stairs" TargetMode="External"/><Relationship Id="rId210" Type="http://schemas.openxmlformats.org/officeDocument/2006/relationships/hyperlink" Target="https://leetcode.com/problems/minimum-distance-between-bst-nodes" TargetMode="External"/><Relationship Id="rId448" Type="http://schemas.openxmlformats.org/officeDocument/2006/relationships/hyperlink" Target="https://leetcode.com/problems/first-unique-character-in-a-string" TargetMode="External"/><Relationship Id="rId655" Type="http://schemas.openxmlformats.org/officeDocument/2006/relationships/hyperlink" Target="https://leetcode.com/problems/maximum-sum-of-two-non-overlapping-subarrays" TargetMode="External"/><Relationship Id="rId862" Type="http://schemas.openxmlformats.org/officeDocument/2006/relationships/hyperlink" Target="https://leetcode.com/problems/count-primes" TargetMode="External"/><Relationship Id="rId294" Type="http://schemas.openxmlformats.org/officeDocument/2006/relationships/hyperlink" Target="https://leetcode.com/problems/kth-largest-element-in-a-stream" TargetMode="External"/><Relationship Id="rId308" Type="http://schemas.openxmlformats.org/officeDocument/2006/relationships/hyperlink" Target="https://leetcode.com/problems/wildcard-matching" TargetMode="External"/><Relationship Id="rId515" Type="http://schemas.openxmlformats.org/officeDocument/2006/relationships/hyperlink" Target="https://leetcode.com/problems/maximum-length-of-repeated-subarray" TargetMode="External"/><Relationship Id="rId722" Type="http://schemas.openxmlformats.org/officeDocument/2006/relationships/hyperlink" Target="https://leetcode.com/problems/minimum-time-difference" TargetMode="External"/><Relationship Id="rId89" Type="http://schemas.openxmlformats.org/officeDocument/2006/relationships/hyperlink" Target="https://leetcode.com/problems/largest-sum-of-averages" TargetMode="External"/><Relationship Id="rId154" Type="http://schemas.openxmlformats.org/officeDocument/2006/relationships/hyperlink" Target="https://leetcode.com/problems/binary-tree-paths" TargetMode="External"/><Relationship Id="rId361" Type="http://schemas.openxmlformats.org/officeDocument/2006/relationships/hyperlink" Target="https://leetcode.com/problems/implement-stack-using-queues" TargetMode="External"/><Relationship Id="rId599" Type="http://schemas.openxmlformats.org/officeDocument/2006/relationships/hyperlink" Target="https://leetcode.com/problems/subarray-sum-equals-k" TargetMode="External"/><Relationship Id="rId459" Type="http://schemas.openxmlformats.org/officeDocument/2006/relationships/hyperlink" Target="https://leetcode.com/problems/shortest-word-distance-ii" TargetMode="External"/><Relationship Id="rId666" Type="http://schemas.openxmlformats.org/officeDocument/2006/relationships/hyperlink" Target="https://leetcode.com/problems/longest-substring-without-repeating-characters" TargetMode="External"/><Relationship Id="rId873" Type="http://schemas.openxmlformats.org/officeDocument/2006/relationships/hyperlink" Target="https://leetcode.com/problems/excel-sheet-column-title" TargetMode="External"/><Relationship Id="rId16" Type="http://schemas.openxmlformats.org/officeDocument/2006/relationships/hyperlink" Target="https://leetcode.com/problems/maximum-product-subarray" TargetMode="External"/><Relationship Id="rId221" Type="http://schemas.openxmlformats.org/officeDocument/2006/relationships/hyperlink" Target="https://leetcode.com/problems/flip-equivalent-binary-trees" TargetMode="External"/><Relationship Id="rId319" Type="http://schemas.openxmlformats.org/officeDocument/2006/relationships/hyperlink" Target="https://leetcode.com/problems/beautiful-arrangement" TargetMode="External"/><Relationship Id="rId526" Type="http://schemas.openxmlformats.org/officeDocument/2006/relationships/hyperlink" Target="https://leetcode.com/problems/minimum-domino-rotations-for-equal-row" TargetMode="External"/><Relationship Id="rId733" Type="http://schemas.openxmlformats.org/officeDocument/2006/relationships/hyperlink" Target="https://leetcode.com/problems/design-log-storage-system" TargetMode="External"/><Relationship Id="rId165" Type="http://schemas.openxmlformats.org/officeDocument/2006/relationships/hyperlink" Target="https://leetcode.com/problems/print-binary-tree" TargetMode="External"/><Relationship Id="rId372" Type="http://schemas.openxmlformats.org/officeDocument/2006/relationships/hyperlink" Target="https://leetcode.com/problems/minimum-window-substring" TargetMode="External"/><Relationship Id="rId677" Type="http://schemas.openxmlformats.org/officeDocument/2006/relationships/hyperlink" Target="https://leetcode.com/problems/reverse-words-in-a-string" TargetMode="External"/><Relationship Id="rId800" Type="http://schemas.openxmlformats.org/officeDocument/2006/relationships/hyperlink" Target="https://leetcode.com/problems/number-of-islands" TargetMode="External"/><Relationship Id="rId232" Type="http://schemas.openxmlformats.org/officeDocument/2006/relationships/hyperlink" Target="https://leetcode.com/problems/couples-holding-hands" TargetMode="External"/><Relationship Id="rId884" Type="http://schemas.openxmlformats.org/officeDocument/2006/relationships/hyperlink" Target="https://leetcode.com/problems/stone-game" TargetMode="External"/><Relationship Id="rId27" Type="http://schemas.openxmlformats.org/officeDocument/2006/relationships/hyperlink" Target="https://leetcode.com/problems/palindromic-substrings" TargetMode="External"/><Relationship Id="rId537" Type="http://schemas.openxmlformats.org/officeDocument/2006/relationships/hyperlink" Target="https://leetcode.com/problems/best-time-to-buy-and-sell-stock-ii" TargetMode="External"/><Relationship Id="rId744" Type="http://schemas.openxmlformats.org/officeDocument/2006/relationships/hyperlink" Target="https://leetcode.com/problems/optimal-division" TargetMode="External"/><Relationship Id="rId80" Type="http://schemas.openxmlformats.org/officeDocument/2006/relationships/hyperlink" Target="https://leetcode.com/problems/target-sum" TargetMode="External"/><Relationship Id="rId176" Type="http://schemas.openxmlformats.org/officeDocument/2006/relationships/hyperlink" Target="https://leetcode.com/problems/all-nodes-distance-k-in-binary-tree" TargetMode="External"/><Relationship Id="rId383" Type="http://schemas.openxmlformats.org/officeDocument/2006/relationships/hyperlink" Target="https://leetcode.com/problems/candy-crush" TargetMode="External"/><Relationship Id="rId590" Type="http://schemas.openxmlformats.org/officeDocument/2006/relationships/hyperlink" Target="https://leetcode.com/problems/word-search" TargetMode="External"/><Relationship Id="rId604" Type="http://schemas.openxmlformats.org/officeDocument/2006/relationships/hyperlink" Target="https://leetcode.com/problems/construct-binary-tree-from-preorder-and-inorder-traversal" TargetMode="External"/><Relationship Id="rId811" Type="http://schemas.openxmlformats.org/officeDocument/2006/relationships/hyperlink" Target="https://leetcode.com/problems/minesweeper" TargetMode="External"/><Relationship Id="rId243" Type="http://schemas.openxmlformats.org/officeDocument/2006/relationships/hyperlink" Target="https://leetcode.com/problems/redundant-connection-ii" TargetMode="External"/><Relationship Id="rId450" Type="http://schemas.openxmlformats.org/officeDocument/2006/relationships/hyperlink" Target="https://leetcode.com/problems/prison-cells-after-n-days" TargetMode="External"/><Relationship Id="rId688" Type="http://schemas.openxmlformats.org/officeDocument/2006/relationships/hyperlink" Target="https://leetcode.com/problems/unique-morse-code-words" TargetMode="External"/><Relationship Id="rId38" Type="http://schemas.openxmlformats.org/officeDocument/2006/relationships/hyperlink" Target="https://leetcode.com/problems/ugly-number-ii" TargetMode="External"/><Relationship Id="rId103" Type="http://schemas.openxmlformats.org/officeDocument/2006/relationships/hyperlink" Target="https://leetcode.com/problems/2-keys-keyboard" TargetMode="External"/><Relationship Id="rId310" Type="http://schemas.openxmlformats.org/officeDocument/2006/relationships/hyperlink" Target="https://leetcode.com/problems/subsets" TargetMode="External"/><Relationship Id="rId548" Type="http://schemas.openxmlformats.org/officeDocument/2006/relationships/hyperlink" Target="https://leetcode.com/problems/last-stone-weight" TargetMode="External"/><Relationship Id="rId755" Type="http://schemas.openxmlformats.org/officeDocument/2006/relationships/hyperlink" Target="https://leetcode.com/problems/maximum-length-of-a-concatenated-string-with-unique-characters" TargetMode="External"/><Relationship Id="rId91" Type="http://schemas.openxmlformats.org/officeDocument/2006/relationships/hyperlink" Target="https://leetcode.com/problems/minimum-cost-to-merge-stones" TargetMode="External"/><Relationship Id="rId187" Type="http://schemas.openxmlformats.org/officeDocument/2006/relationships/hyperlink" Target="https://leetcode.com/problems/convert-binary-search-tree-to-sorted-doubly-linked-list" TargetMode="External"/><Relationship Id="rId394" Type="http://schemas.openxmlformats.org/officeDocument/2006/relationships/hyperlink" Target="https://leetcode.com/problems/permutation-in-string" TargetMode="External"/><Relationship Id="rId408" Type="http://schemas.openxmlformats.org/officeDocument/2006/relationships/hyperlink" Target="https://leetcode.com/problems/reorganize-string" TargetMode="External"/><Relationship Id="rId615" Type="http://schemas.openxmlformats.org/officeDocument/2006/relationships/hyperlink" Target="https://leetcode.com/problems/sort-colors" TargetMode="External"/><Relationship Id="rId822" Type="http://schemas.openxmlformats.org/officeDocument/2006/relationships/hyperlink" Target="https://leetcode.com/problems/pacific-atlantic-water-flow" TargetMode="External"/><Relationship Id="rId254" Type="http://schemas.openxmlformats.org/officeDocument/2006/relationships/hyperlink" Target="https://leetcode.com/problems/merge-two-sorted-lists" TargetMode="External"/><Relationship Id="rId699" Type="http://schemas.openxmlformats.org/officeDocument/2006/relationships/hyperlink" Target="https://leetcode.com/problems/first-unique-character-in-a-string" TargetMode="External"/><Relationship Id="rId49" Type="http://schemas.openxmlformats.org/officeDocument/2006/relationships/hyperlink" Target="https://leetcode.com/problems/wildcard-matching" TargetMode="External"/><Relationship Id="rId114" Type="http://schemas.openxmlformats.org/officeDocument/2006/relationships/hyperlink" Target="https://leetcode.com/problems/kth-largest-element-in-an-array" TargetMode="External"/><Relationship Id="rId461" Type="http://schemas.openxmlformats.org/officeDocument/2006/relationships/hyperlink" Target="https://leetcode.com/problems/intersection-of-two-arrays" TargetMode="External"/><Relationship Id="rId559" Type="http://schemas.openxmlformats.org/officeDocument/2006/relationships/hyperlink" Target="https://leetcode.com/problems/container-with-most-water" TargetMode="External"/><Relationship Id="rId766" Type="http://schemas.openxmlformats.org/officeDocument/2006/relationships/hyperlink" Target="https://leetcode.com/problems/binary-tree-right-side-view" TargetMode="External"/><Relationship Id="rId198" Type="http://schemas.openxmlformats.org/officeDocument/2006/relationships/hyperlink" Target="https://leetcode.com/problems/path-in-zigzag-labelled-binary-tree" TargetMode="External"/><Relationship Id="rId321" Type="http://schemas.openxmlformats.org/officeDocument/2006/relationships/hyperlink" Target="https://leetcode.com/problems/campus-bikes-ii" TargetMode="External"/><Relationship Id="rId419" Type="http://schemas.openxmlformats.org/officeDocument/2006/relationships/hyperlink" Target="https://leetcode.com/problems/high-five" TargetMode="External"/><Relationship Id="rId626" Type="http://schemas.openxmlformats.org/officeDocument/2006/relationships/hyperlink" Target="https://leetcode.com/problems/min-cost-climbing-stairs" TargetMode="External"/><Relationship Id="rId833" Type="http://schemas.openxmlformats.org/officeDocument/2006/relationships/hyperlink" Target="https://leetcode.com/problems/shortest-path-visiting-all-nodes" TargetMode="External"/><Relationship Id="rId265" Type="http://schemas.openxmlformats.org/officeDocument/2006/relationships/hyperlink" Target="https://leetcode.com/problems/convert-sorted-list-to-binary-search-tree" TargetMode="External"/><Relationship Id="rId472" Type="http://schemas.openxmlformats.org/officeDocument/2006/relationships/hyperlink" Target="https://leetcode.com/problems/logger-rate-limiter" TargetMode="External"/><Relationship Id="rId125" Type="http://schemas.openxmlformats.org/officeDocument/2006/relationships/hyperlink" Target="https://leetcode.com/problems/merge-two-binary-trees" TargetMode="External"/><Relationship Id="rId332" Type="http://schemas.openxmlformats.org/officeDocument/2006/relationships/hyperlink" Target="https://leetcode.com/problems/maximal-rectangle" TargetMode="External"/><Relationship Id="rId777" Type="http://schemas.openxmlformats.org/officeDocument/2006/relationships/hyperlink" Target="https://leetcode.com/problems/24-game" TargetMode="External"/><Relationship Id="rId637" Type="http://schemas.openxmlformats.org/officeDocument/2006/relationships/hyperlink" Target="https://leetcode.com/problems/best-time-to-buy-and-sell-stock-with-transaction-fee" TargetMode="External"/><Relationship Id="rId844" Type="http://schemas.openxmlformats.org/officeDocument/2006/relationships/hyperlink" Target="https://leetcode.com/problems/integer-to-english-words" TargetMode="External"/><Relationship Id="rId276" Type="http://schemas.openxmlformats.org/officeDocument/2006/relationships/hyperlink" Target="https://leetcode.com/problems/design-phone-directory" TargetMode="External"/><Relationship Id="rId483" Type="http://schemas.openxmlformats.org/officeDocument/2006/relationships/hyperlink" Target="https://leetcode.com/problems/jewels-and-stones" TargetMode="External"/><Relationship Id="rId690" Type="http://schemas.openxmlformats.org/officeDocument/2006/relationships/hyperlink" Target="https://leetcode.com/problems/robot-return-to-origin" TargetMode="External"/><Relationship Id="rId704" Type="http://schemas.openxmlformats.org/officeDocument/2006/relationships/hyperlink" Target="https://leetcode.com/problems/decode-ways" TargetMode="External"/><Relationship Id="rId40" Type="http://schemas.openxmlformats.org/officeDocument/2006/relationships/hyperlink" Target="https://leetcode.com/problems/split-array-largest-sum" TargetMode="External"/><Relationship Id="rId136" Type="http://schemas.openxmlformats.org/officeDocument/2006/relationships/hyperlink" Target="https://leetcode.com/problems/unique-binary-search-trees-ii" TargetMode="External"/><Relationship Id="rId343" Type="http://schemas.openxmlformats.org/officeDocument/2006/relationships/hyperlink" Target="https://leetcode.com/problems/largest-rectangle-in-histogram" TargetMode="External"/><Relationship Id="rId550" Type="http://schemas.openxmlformats.org/officeDocument/2006/relationships/hyperlink" Target="https://leetcode.com/problems/set-intersection-size-at-least-two" TargetMode="External"/><Relationship Id="rId788" Type="http://schemas.openxmlformats.org/officeDocument/2006/relationships/hyperlink" Target="https://leetcode.com/problems/pacific-atlantic-water-flow" TargetMode="External"/><Relationship Id="rId203" Type="http://schemas.openxmlformats.org/officeDocument/2006/relationships/hyperlink" Target="https://leetcode.com/problems/insert-into-a-binary-search-tree" TargetMode="External"/><Relationship Id="rId648" Type="http://schemas.openxmlformats.org/officeDocument/2006/relationships/hyperlink" Target="https://leetcode.com/problems/subarray-sums-divisible-by-k" TargetMode="External"/><Relationship Id="rId855" Type="http://schemas.openxmlformats.org/officeDocument/2006/relationships/hyperlink" Target="https://leetcode.com/problems/string-to-integer-atoi" TargetMode="External"/><Relationship Id="rId287" Type="http://schemas.openxmlformats.org/officeDocument/2006/relationships/hyperlink" Target="https://leetcode.com/problems/the-skyline-problem" TargetMode="External"/><Relationship Id="rId410" Type="http://schemas.openxmlformats.org/officeDocument/2006/relationships/hyperlink" Target="https://leetcode.com/problems/valid-anagram" TargetMode="External"/><Relationship Id="rId494" Type="http://schemas.openxmlformats.org/officeDocument/2006/relationships/hyperlink" Target="https://leetcode.com/problems/split-array-largest-sum" TargetMode="External"/><Relationship Id="rId508" Type="http://schemas.openxmlformats.org/officeDocument/2006/relationships/hyperlink" Target="https://leetcode.com/problems/longest-duplicate-substring" TargetMode="External"/><Relationship Id="rId715" Type="http://schemas.openxmlformats.org/officeDocument/2006/relationships/hyperlink" Target="https://leetcode.com/problems/next-closest-time" TargetMode="External"/><Relationship Id="rId147" Type="http://schemas.openxmlformats.org/officeDocument/2006/relationships/hyperlink" Target="https://leetcode.com/problems/diameter-of-binary-tree" TargetMode="External"/><Relationship Id="rId354" Type="http://schemas.openxmlformats.org/officeDocument/2006/relationships/hyperlink" Target="https://leetcode.com/problems/closest-binary-search-tree-value-ii" TargetMode="External"/><Relationship Id="rId799" Type="http://schemas.openxmlformats.org/officeDocument/2006/relationships/hyperlink" Target="https://leetcode.com/problems/binary-tree-paths" TargetMode="External"/><Relationship Id="rId51" Type="http://schemas.openxmlformats.org/officeDocument/2006/relationships/hyperlink" Target="https://leetcode.com/problems/russian-doll-envelopes" TargetMode="External"/><Relationship Id="rId561" Type="http://schemas.openxmlformats.org/officeDocument/2006/relationships/hyperlink" Target="https://leetcode.com/problems/maximum-subarray" TargetMode="External"/><Relationship Id="rId659" Type="http://schemas.openxmlformats.org/officeDocument/2006/relationships/hyperlink" Target="https://leetcode.com/problems/moving-stones-until-consecutive-ii" TargetMode="External"/><Relationship Id="rId866" Type="http://schemas.openxmlformats.org/officeDocument/2006/relationships/hyperlink" Target="https://leetcode.com/problems/divide-two-integers" TargetMode="External"/><Relationship Id="rId214" Type="http://schemas.openxmlformats.org/officeDocument/2006/relationships/hyperlink" Target="https://leetcode.com/problems/smallest-subtree-with-all-the-deepest-nodes" TargetMode="External"/><Relationship Id="rId298" Type="http://schemas.openxmlformats.org/officeDocument/2006/relationships/hyperlink" Target="https://leetcode.com/problems/split-array-into-consecutive-subsequences" TargetMode="External"/><Relationship Id="rId421" Type="http://schemas.openxmlformats.org/officeDocument/2006/relationships/hyperlink" Target="https://leetcode.com/problems/wiggle-sort" TargetMode="External"/><Relationship Id="rId519" Type="http://schemas.openxmlformats.org/officeDocument/2006/relationships/hyperlink" Target="https://leetcode.com/problems/data-stream-as-disjoint-intervals" TargetMode="External"/><Relationship Id="rId158" Type="http://schemas.openxmlformats.org/officeDocument/2006/relationships/hyperlink" Target="https://leetcode.com/problems/path-sum" TargetMode="External"/><Relationship Id="rId726" Type="http://schemas.openxmlformats.org/officeDocument/2006/relationships/hyperlink" Target="https://leetcode.com/problems/smallest-range-covering-elements-from-k-lists" TargetMode="External"/><Relationship Id="rId62" Type="http://schemas.openxmlformats.org/officeDocument/2006/relationships/hyperlink" Target="https://leetcode.com/problems/palindrome-partitioning-ii" TargetMode="External"/><Relationship Id="rId365" Type="http://schemas.openxmlformats.org/officeDocument/2006/relationships/hyperlink" Target="https://leetcode.com/problems/shortest-subarray-with-sum-at-least-k" TargetMode="External"/><Relationship Id="rId572" Type="http://schemas.openxmlformats.org/officeDocument/2006/relationships/hyperlink" Target="https://leetcode.com/problems/merge-intervals" TargetMode="External"/><Relationship Id="rId225" Type="http://schemas.openxmlformats.org/officeDocument/2006/relationships/hyperlink" Target="https://leetcode.com/problems/alien-dictionary" TargetMode="External"/><Relationship Id="rId432" Type="http://schemas.openxmlformats.org/officeDocument/2006/relationships/hyperlink" Target="https://leetcode.com/problems/insert-delete-getrandom-o1" TargetMode="External"/><Relationship Id="rId877" Type="http://schemas.openxmlformats.org/officeDocument/2006/relationships/hyperlink" Target="https://leetcode.com/problems/prime-palindrome" TargetMode="External"/><Relationship Id="rId737" Type="http://schemas.openxmlformats.org/officeDocument/2006/relationships/hyperlink" Target="https://leetcode.com/problems/find-and-replace-pattern" TargetMode="External"/><Relationship Id="rId73" Type="http://schemas.openxmlformats.org/officeDocument/2006/relationships/hyperlink" Target="https://leetcode.com/problems/tallest-billboard" TargetMode="External"/><Relationship Id="rId169" Type="http://schemas.openxmlformats.org/officeDocument/2006/relationships/hyperlink" Target="https://leetcode.com/problems/longest-univalue-path" TargetMode="External"/><Relationship Id="rId376" Type="http://schemas.openxmlformats.org/officeDocument/2006/relationships/hyperlink" Target="https://leetcode.com/problems/reverse-string" TargetMode="External"/><Relationship Id="rId583" Type="http://schemas.openxmlformats.org/officeDocument/2006/relationships/hyperlink" Target="https://leetcode.com/problems/remove-element" TargetMode="External"/><Relationship Id="rId790" Type="http://schemas.openxmlformats.org/officeDocument/2006/relationships/hyperlink" Target="https://leetcode.com/problems/flatten-binary-tree-to-linked-list" TargetMode="External"/><Relationship Id="rId804" Type="http://schemas.openxmlformats.org/officeDocument/2006/relationships/hyperlink" Target="https://leetcode.com/problems/binary-tree-right-side-view" TargetMode="External"/><Relationship Id="rId4" Type="http://schemas.openxmlformats.org/officeDocument/2006/relationships/hyperlink" Target="https://leetcode.com/problems/longest-palindromic-substring" TargetMode="External"/><Relationship Id="rId236" Type="http://schemas.openxmlformats.org/officeDocument/2006/relationships/hyperlink" Target="https://leetcode.com/problems/flower-planting-with-no-adjacent" TargetMode="External"/><Relationship Id="rId443" Type="http://schemas.openxmlformats.org/officeDocument/2006/relationships/hyperlink" Target="https://leetcode.com/problems/design-hashmap" TargetMode="External"/><Relationship Id="rId650" Type="http://schemas.openxmlformats.org/officeDocument/2006/relationships/hyperlink" Target="https://leetcode.com/problems/find-the-celebrity" TargetMode="External"/><Relationship Id="rId888" Type="http://schemas.openxmlformats.org/officeDocument/2006/relationships/hyperlink" Target="https://leetcode.com/problems/excel-sheet-column-number" TargetMode="External"/><Relationship Id="rId303" Type="http://schemas.openxmlformats.org/officeDocument/2006/relationships/hyperlink" Target="https://leetcode.com/problems/permutations" TargetMode="External"/><Relationship Id="rId748" Type="http://schemas.openxmlformats.org/officeDocument/2006/relationships/hyperlink" Target="https://leetcode.com/problems/utf-8-validation" TargetMode="External"/><Relationship Id="rId84" Type="http://schemas.openxmlformats.org/officeDocument/2006/relationships/hyperlink" Target="https://leetcode.com/problems/last-stone-weight-ii" TargetMode="External"/><Relationship Id="rId387" Type="http://schemas.openxmlformats.org/officeDocument/2006/relationships/hyperlink" Target="https://leetcode.com/problems/linked-list-cycle" TargetMode="External"/><Relationship Id="rId510" Type="http://schemas.openxmlformats.org/officeDocument/2006/relationships/hyperlink" Target="https://leetcode.com/problems/first-bad-version" TargetMode="External"/><Relationship Id="rId594" Type="http://schemas.openxmlformats.org/officeDocument/2006/relationships/hyperlink" Target="https://leetcode.com/problems/4sum" TargetMode="External"/><Relationship Id="rId608" Type="http://schemas.openxmlformats.org/officeDocument/2006/relationships/hyperlink" Target="https://leetcode.com/problems/1-bit-and-2-bit-characters" TargetMode="External"/><Relationship Id="rId815" Type="http://schemas.openxmlformats.org/officeDocument/2006/relationships/hyperlink" Target="https://leetcode.com/problems/snakes-and-ladders" TargetMode="External"/><Relationship Id="rId247" Type="http://schemas.openxmlformats.org/officeDocument/2006/relationships/hyperlink" Target="https://leetcode.com/problems/find-the-town-judge" TargetMode="External"/><Relationship Id="rId107" Type="http://schemas.openxmlformats.org/officeDocument/2006/relationships/hyperlink" Target="https://leetcode.com/problems/maximum-subarray" TargetMode="External"/><Relationship Id="rId454" Type="http://schemas.openxmlformats.org/officeDocument/2006/relationships/hyperlink" Target="https://leetcode.com/problems/valid-anagram" TargetMode="External"/><Relationship Id="rId661" Type="http://schemas.openxmlformats.org/officeDocument/2006/relationships/hyperlink" Target="https://leetcode.com/problems/max-consecutive-ones" TargetMode="External"/><Relationship Id="rId759" Type="http://schemas.openxmlformats.org/officeDocument/2006/relationships/hyperlink" Target="https://leetcode.com/problems/critical-connections-in-a-network" TargetMode="External"/><Relationship Id="rId11" Type="http://schemas.openxmlformats.org/officeDocument/2006/relationships/hyperlink" Target="https://leetcode.com/problems/unique-binary-search-trees" TargetMode="External"/><Relationship Id="rId314" Type="http://schemas.openxmlformats.org/officeDocument/2006/relationships/hyperlink" Target="https://leetcode.com/problems/n-queens" TargetMode="External"/><Relationship Id="rId398" Type="http://schemas.openxmlformats.org/officeDocument/2006/relationships/hyperlink" Target="https://leetcode.com/problems/rotate-list" TargetMode="External"/><Relationship Id="rId521" Type="http://schemas.openxmlformats.org/officeDocument/2006/relationships/hyperlink" Target="https://leetcode.com/problems/kth-smallest-element-in-a-bst" TargetMode="External"/><Relationship Id="rId619" Type="http://schemas.openxmlformats.org/officeDocument/2006/relationships/hyperlink" Target="https://leetcode.com/problems/find-peak-element" TargetMode="External"/><Relationship Id="rId95" Type="http://schemas.openxmlformats.org/officeDocument/2006/relationships/hyperlink" Target="https://leetcode.com/problems/minimum-falling-path-sum" TargetMode="External"/><Relationship Id="rId160" Type="http://schemas.openxmlformats.org/officeDocument/2006/relationships/hyperlink" Target="https://leetcode.com/problems/kth-smallest-element-in-a-bst" TargetMode="External"/><Relationship Id="rId826" Type="http://schemas.openxmlformats.org/officeDocument/2006/relationships/hyperlink" Target="https://leetcode.com/problems/bus-routes" TargetMode="External"/><Relationship Id="rId258" Type="http://schemas.openxmlformats.org/officeDocument/2006/relationships/hyperlink" Target="https://leetcode.com/problems/flatten-a-multilevel-doubly-linked-list" TargetMode="External"/><Relationship Id="rId465" Type="http://schemas.openxmlformats.org/officeDocument/2006/relationships/hyperlink" Target="https://leetcode.com/problems/intersection-of-two-arrays-ii" TargetMode="External"/><Relationship Id="rId672" Type="http://schemas.openxmlformats.org/officeDocument/2006/relationships/hyperlink" Target="https://leetcode.com/problems/count-and-say" TargetMode="External"/><Relationship Id="rId22" Type="http://schemas.openxmlformats.org/officeDocument/2006/relationships/hyperlink" Target="https://leetcode.com/problems/best-time-to-buy-and-sell-stock-with-cooldown" TargetMode="External"/><Relationship Id="rId118" Type="http://schemas.openxmlformats.org/officeDocument/2006/relationships/hyperlink" Target="https://leetcode.com/problems/count-of-range-sum" TargetMode="External"/><Relationship Id="rId325" Type="http://schemas.openxmlformats.org/officeDocument/2006/relationships/hyperlink" Target="https://leetcode.com/problems/confusing-number-ii" TargetMode="External"/><Relationship Id="rId532" Type="http://schemas.openxmlformats.org/officeDocument/2006/relationships/hyperlink" Target="https://leetcode.com/problems/reorganize-string" TargetMode="External"/><Relationship Id="rId171" Type="http://schemas.openxmlformats.org/officeDocument/2006/relationships/hyperlink" Target="https://leetcode.com/problems/validate-binary-search-tree" TargetMode="External"/><Relationship Id="rId837" Type="http://schemas.openxmlformats.org/officeDocument/2006/relationships/hyperlink" Target="https://leetcode.com/problems/number-of-connected-components-in-an-undirected-graph" TargetMode="External"/><Relationship Id="rId269" Type="http://schemas.openxmlformats.org/officeDocument/2006/relationships/hyperlink" Target="https://leetcode.com/problems/remove-nth-node-from-end-of-list" TargetMode="External"/><Relationship Id="rId476" Type="http://schemas.openxmlformats.org/officeDocument/2006/relationships/hyperlink" Target="https://leetcode.com/problems/isomorphic-strings" TargetMode="External"/><Relationship Id="rId683" Type="http://schemas.openxmlformats.org/officeDocument/2006/relationships/hyperlink" Target="https://leetcode.com/problems/multiply-strings" TargetMode="External"/><Relationship Id="rId890" Type="http://schemas.openxmlformats.org/officeDocument/2006/relationships/theme" Target="theme/theme1.xml"/><Relationship Id="rId33" Type="http://schemas.openxmlformats.org/officeDocument/2006/relationships/hyperlink" Target="https://leetcode.com/problems/arithmetic-slices" TargetMode="External"/><Relationship Id="rId129" Type="http://schemas.openxmlformats.org/officeDocument/2006/relationships/hyperlink" Target="https://leetcode.com/problems/minimum-cost-tree-from-leaf-values" TargetMode="External"/><Relationship Id="rId336" Type="http://schemas.openxmlformats.org/officeDocument/2006/relationships/hyperlink" Target="https://leetcode.com/problems/min-stack" TargetMode="External"/><Relationship Id="rId543" Type="http://schemas.openxmlformats.org/officeDocument/2006/relationships/hyperlink" Target="https://leetcode.com/problems/two-city-scheduling" TargetMode="External"/><Relationship Id="rId182" Type="http://schemas.openxmlformats.org/officeDocument/2006/relationships/hyperlink" Target="https://leetcode.com/problems/subtree-of-another-tree" TargetMode="External"/><Relationship Id="rId403" Type="http://schemas.openxmlformats.org/officeDocument/2006/relationships/hyperlink" Target="https://leetcode.com/problems/merge-intervals" TargetMode="External"/><Relationship Id="rId750" Type="http://schemas.openxmlformats.org/officeDocument/2006/relationships/hyperlink" Target="https://leetcode.com/problems/single-number" TargetMode="External"/><Relationship Id="rId848" Type="http://schemas.openxmlformats.org/officeDocument/2006/relationships/hyperlink" Target="https://leetcode.com/problems/basic-calculator" TargetMode="External"/><Relationship Id="rId487" Type="http://schemas.openxmlformats.org/officeDocument/2006/relationships/hyperlink" Target="https://leetcode.com/problems/median-of-two-sorted-arrays" TargetMode="External"/><Relationship Id="rId610" Type="http://schemas.openxmlformats.org/officeDocument/2006/relationships/hyperlink" Target="https://leetcode.com/problems/degree-of-an-array" TargetMode="External"/><Relationship Id="rId694" Type="http://schemas.openxmlformats.org/officeDocument/2006/relationships/hyperlink" Target="https://leetcode.com/problems/add-strings" TargetMode="External"/><Relationship Id="rId708" Type="http://schemas.openxmlformats.org/officeDocument/2006/relationships/hyperlink" Target="https://leetcode.com/problems/shortest-palindrome" TargetMode="External"/><Relationship Id="rId347" Type="http://schemas.openxmlformats.org/officeDocument/2006/relationships/hyperlink" Target="https://leetcode.com/problems/132-pattern" TargetMode="External"/><Relationship Id="rId44" Type="http://schemas.openxmlformats.org/officeDocument/2006/relationships/hyperlink" Target="https://leetcode.com/problems/min-cost-climbing-stairs" TargetMode="External"/><Relationship Id="rId554" Type="http://schemas.openxmlformats.org/officeDocument/2006/relationships/hyperlink" Target="https://leetcode.com/problems/patching-array" TargetMode="External"/><Relationship Id="rId761" Type="http://schemas.openxmlformats.org/officeDocument/2006/relationships/hyperlink" Target="https://leetcode.com/problems/reconstruct-itinerary" TargetMode="External"/><Relationship Id="rId859" Type="http://schemas.openxmlformats.org/officeDocument/2006/relationships/hyperlink" Target="https://leetcode.com/problems/valid-number" TargetMode="External"/><Relationship Id="rId193" Type="http://schemas.openxmlformats.org/officeDocument/2006/relationships/hyperlink" Target="https://leetcode.com/problems/sum-root-to-leaf-numbers" TargetMode="External"/><Relationship Id="rId207" Type="http://schemas.openxmlformats.org/officeDocument/2006/relationships/hyperlink" Target="https://leetcode.com/problems/flip-binary-tree-to-match-preorder-traversal" TargetMode="External"/><Relationship Id="rId414" Type="http://schemas.openxmlformats.org/officeDocument/2006/relationships/hyperlink" Target="https://leetcode.com/problems/intersection-of-two-arrays-ii" TargetMode="External"/><Relationship Id="rId498" Type="http://schemas.openxmlformats.org/officeDocument/2006/relationships/hyperlink" Target="https://leetcode.com/problems/super-egg-drop" TargetMode="External"/><Relationship Id="rId621" Type="http://schemas.openxmlformats.org/officeDocument/2006/relationships/hyperlink" Target="https://leetcode.com/problems/sort-array-by-parity" TargetMode="External"/><Relationship Id="rId260" Type="http://schemas.openxmlformats.org/officeDocument/2006/relationships/hyperlink" Target="https://leetcode.com/problems/swap-nodes-in-pairs" TargetMode="External"/><Relationship Id="rId719" Type="http://schemas.openxmlformats.org/officeDocument/2006/relationships/hyperlink" Target="https://leetcode.com/problems/length-of-last-word" TargetMode="External"/><Relationship Id="rId55" Type="http://schemas.openxmlformats.org/officeDocument/2006/relationships/hyperlink" Target="https://leetcode.com/problems/maximum-length-of-repeated-subarray" TargetMode="External"/><Relationship Id="rId120" Type="http://schemas.openxmlformats.org/officeDocument/2006/relationships/hyperlink" Target="https://leetcode.com/problems/valid-permutations-for-di-sequence" TargetMode="External"/><Relationship Id="rId358" Type="http://schemas.openxmlformats.org/officeDocument/2006/relationships/hyperlink" Target="https://leetcode.com/problems/remove-k-digits" TargetMode="External"/><Relationship Id="rId565" Type="http://schemas.openxmlformats.org/officeDocument/2006/relationships/hyperlink" Target="https://leetcode.com/problems/best-time-to-buy-and-sell-stock" TargetMode="External"/><Relationship Id="rId772" Type="http://schemas.openxmlformats.org/officeDocument/2006/relationships/hyperlink" Target="https://leetcode.com/problems/construct-binary-tree-from-preorder-and-inorder-traversal" TargetMode="External"/><Relationship Id="rId218" Type="http://schemas.openxmlformats.org/officeDocument/2006/relationships/hyperlink" Target="https://leetcode.com/problems/second-minimum-node-in-a-binary-tree" TargetMode="External"/><Relationship Id="rId425" Type="http://schemas.openxmlformats.org/officeDocument/2006/relationships/hyperlink" Target="https://leetcode.com/problems/maximum-gap" TargetMode="External"/><Relationship Id="rId632" Type="http://schemas.openxmlformats.org/officeDocument/2006/relationships/hyperlink" Target="https://leetcode.com/problems/beautiful-arrangement-ii" TargetMode="External"/><Relationship Id="rId271" Type="http://schemas.openxmlformats.org/officeDocument/2006/relationships/hyperlink" Target="https://leetcode.com/problems/sort-list" TargetMode="External"/><Relationship Id="rId66" Type="http://schemas.openxmlformats.org/officeDocument/2006/relationships/hyperlink" Target="https://leetcode.com/problems/frog-jump" TargetMode="External"/><Relationship Id="rId131" Type="http://schemas.openxmlformats.org/officeDocument/2006/relationships/hyperlink" Target="https://leetcode.com/problems/same-tree" TargetMode="External"/><Relationship Id="rId369" Type="http://schemas.openxmlformats.org/officeDocument/2006/relationships/hyperlink" Target="https://leetcode.com/problems/trapping-rain-water" TargetMode="External"/><Relationship Id="rId576" Type="http://schemas.openxmlformats.org/officeDocument/2006/relationships/hyperlink" Target="https://leetcode.com/problems/game-of-life" TargetMode="External"/><Relationship Id="rId783" Type="http://schemas.openxmlformats.org/officeDocument/2006/relationships/hyperlink" Target="https://leetcode.com/problems/longest-increasing-path-in-a-matrix" TargetMode="External"/><Relationship Id="rId229" Type="http://schemas.openxmlformats.org/officeDocument/2006/relationships/hyperlink" Target="https://leetcode.com/problems/course-schedule" TargetMode="External"/><Relationship Id="rId436" Type="http://schemas.openxmlformats.org/officeDocument/2006/relationships/hyperlink" Target="https://leetcode.com/problems/find-duplicate-file-in-system" TargetMode="External"/><Relationship Id="rId643" Type="http://schemas.openxmlformats.org/officeDocument/2006/relationships/hyperlink" Target="https://leetcode.com/problems/height-checker" TargetMode="External"/><Relationship Id="rId850" Type="http://schemas.openxmlformats.org/officeDocument/2006/relationships/hyperlink" Target="https://leetcode.com/problems/encode-and-decode-tinyurl" TargetMode="External"/><Relationship Id="rId77" Type="http://schemas.openxmlformats.org/officeDocument/2006/relationships/hyperlink" Target="https://leetcode.com/problems/maximum-length-of-pair-chain" TargetMode="External"/><Relationship Id="rId282" Type="http://schemas.openxmlformats.org/officeDocument/2006/relationships/hyperlink" Target="https://leetcode.com/problems/k-closest-points-to-origin" TargetMode="External"/><Relationship Id="rId503" Type="http://schemas.openxmlformats.org/officeDocument/2006/relationships/hyperlink" Target="https://leetcode.com/problems/intersection-of-two-arrays-ii" TargetMode="External"/><Relationship Id="rId587" Type="http://schemas.openxmlformats.org/officeDocument/2006/relationships/hyperlink" Target="https://leetcode.com/problems/find-all-numbers-disappeared-in-an-array" TargetMode="External"/><Relationship Id="rId710" Type="http://schemas.openxmlformats.org/officeDocument/2006/relationships/hyperlink" Target="https://leetcode.com/problems/scramble-string" TargetMode="External"/><Relationship Id="rId808" Type="http://schemas.openxmlformats.org/officeDocument/2006/relationships/hyperlink" Target="https://leetcode.com/problems/all-nodes-distance-k-in-binary-tree" TargetMode="External"/><Relationship Id="rId8" Type="http://schemas.openxmlformats.org/officeDocument/2006/relationships/hyperlink" Target="https://leetcode.com/problems/maximal-rectangle" TargetMode="External"/><Relationship Id="rId142" Type="http://schemas.openxmlformats.org/officeDocument/2006/relationships/hyperlink" Target="https://leetcode.com/problems/binary-tree-right-side-view" TargetMode="External"/><Relationship Id="rId447" Type="http://schemas.openxmlformats.org/officeDocument/2006/relationships/hyperlink" Target="https://leetcode.com/problems/contiguous-array" TargetMode="External"/><Relationship Id="rId794" Type="http://schemas.openxmlformats.org/officeDocument/2006/relationships/hyperlink" Target="https://leetcode.com/problems/cracking-the-safe" TargetMode="External"/><Relationship Id="rId654" Type="http://schemas.openxmlformats.org/officeDocument/2006/relationships/hyperlink" Target="https://leetcode.com/problems/minimum-domino-rotations-for-equal-row" TargetMode="External"/><Relationship Id="rId861" Type="http://schemas.openxmlformats.org/officeDocument/2006/relationships/hyperlink" Target="https://leetcode.com/problems/multiply-strings" TargetMode="External"/><Relationship Id="rId293" Type="http://schemas.openxmlformats.org/officeDocument/2006/relationships/hyperlink" Target="https://leetcode.com/problems/design-twitter" TargetMode="External"/><Relationship Id="rId307" Type="http://schemas.openxmlformats.org/officeDocument/2006/relationships/hyperlink" Target="https://leetcode.com/problems/restore-ip-addresses" TargetMode="External"/><Relationship Id="rId514" Type="http://schemas.openxmlformats.org/officeDocument/2006/relationships/hyperlink" Target="https://leetcode.com/problems/max-sum-of-rectangle-no-larger-than-k" TargetMode="External"/><Relationship Id="rId721" Type="http://schemas.openxmlformats.org/officeDocument/2006/relationships/hyperlink" Target="https://leetcode.com/problems/reorganize-string" TargetMode="External"/><Relationship Id="rId88" Type="http://schemas.openxmlformats.org/officeDocument/2006/relationships/hyperlink" Target="https://leetcode.com/problems/predict-the-winner" TargetMode="External"/><Relationship Id="rId153" Type="http://schemas.openxmlformats.org/officeDocument/2006/relationships/hyperlink" Target="https://leetcode.com/problems/serialize-and-deserialize-bst" TargetMode="External"/><Relationship Id="rId360" Type="http://schemas.openxmlformats.org/officeDocument/2006/relationships/hyperlink" Target="https://leetcode.com/problems/verify-preorder-sequence-in-binary-search-tree" TargetMode="External"/><Relationship Id="rId598" Type="http://schemas.openxmlformats.org/officeDocument/2006/relationships/hyperlink" Target="https://leetcode.com/problems/find-minimum-in-rotated-sorted-array" TargetMode="External"/><Relationship Id="rId819" Type="http://schemas.openxmlformats.org/officeDocument/2006/relationships/hyperlink" Target="https://leetcode.com/problems/trapping-rain-water-ii" TargetMode="External"/><Relationship Id="rId220" Type="http://schemas.openxmlformats.org/officeDocument/2006/relationships/hyperlink" Target="https://leetcode.com/problems/binary-tree-coloring-game" TargetMode="External"/><Relationship Id="rId458" Type="http://schemas.openxmlformats.org/officeDocument/2006/relationships/hyperlink" Target="https://leetcode.com/problems/insert-delete-getrandom-o1-duplicates-allowed" TargetMode="External"/><Relationship Id="rId665" Type="http://schemas.openxmlformats.org/officeDocument/2006/relationships/hyperlink" Target="https://leetcode.com/problems/reverse-string" TargetMode="External"/><Relationship Id="rId872" Type="http://schemas.openxmlformats.org/officeDocument/2006/relationships/hyperlink" Target="https://leetcode.com/problems/water-and-jug-problem" TargetMode="External"/><Relationship Id="rId15" Type="http://schemas.openxmlformats.org/officeDocument/2006/relationships/hyperlink" Target="https://leetcode.com/problems/counting-bits" TargetMode="External"/><Relationship Id="rId318" Type="http://schemas.openxmlformats.org/officeDocument/2006/relationships/hyperlink" Target="https://leetcode.com/problems/permutations-ii" TargetMode="External"/><Relationship Id="rId525" Type="http://schemas.openxmlformats.org/officeDocument/2006/relationships/hyperlink" Target="https://leetcode.com/problems/peak-index-in-a-mountain-array" TargetMode="External"/><Relationship Id="rId732" Type="http://schemas.openxmlformats.org/officeDocument/2006/relationships/hyperlink" Target="https://leetcode.com/problems/repeated-substring-pattern" TargetMode="External"/><Relationship Id="rId99" Type="http://schemas.openxmlformats.org/officeDocument/2006/relationships/hyperlink" Target="https://leetcode.com/problems/strange-printer" TargetMode="External"/><Relationship Id="rId164" Type="http://schemas.openxmlformats.org/officeDocument/2006/relationships/hyperlink" Target="https://leetcode.com/problems/count-univalue-subtrees" TargetMode="External"/><Relationship Id="rId371" Type="http://schemas.openxmlformats.org/officeDocument/2006/relationships/hyperlink" Target="https://leetcode.com/problems/longest-substring-without-repeating-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15392</Words>
  <Characters>87736</Characters>
  <Application>Microsoft Office Word</Application>
  <DocSecurity>0</DocSecurity>
  <Lines>731</Lines>
  <Paragraphs>205</Paragraphs>
  <ScaleCrop>false</ScaleCrop>
  <Company/>
  <LinksUpToDate>false</LinksUpToDate>
  <CharactersWithSpaces>102923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kumar</cp:lastModifiedBy>
  <cp:revision>3</cp:revision>
  <dcterms:created xsi:type="dcterms:W3CDTF">2022-02-07T23:55:00Z</dcterms:created>
  <dcterms:modified xsi:type="dcterms:W3CDTF">2022-02-07T23:56:00Z</dcterms:modified>
</cp:coreProperties>
</file>